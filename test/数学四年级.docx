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303" w:rsidRPr="00764D7C" w:rsidRDefault="00DC2303" w:rsidP="00DC2303">
      <w:pPr>
        <w:spacing w:line="360" w:lineRule="auto"/>
        <w:jc w:val="center"/>
        <w:rPr>
          <w:rFonts w:ascii="宋体" w:hAnsi="宋体" w:cs="宋体"/>
          <w:sz w:val="24"/>
          <w:szCs w:val="24"/>
        </w:rPr>
      </w:pPr>
      <w:r w:rsidRPr="00764D7C">
        <w:rPr>
          <w:rFonts w:ascii="宋体" w:hAnsi="宋体" w:cs="宋体"/>
          <w:sz w:val="24"/>
          <w:szCs w:val="24"/>
        </w:rPr>
        <w:t>苏州市平直实验小学校2019-2020学年第一学期数学</w:t>
      </w:r>
      <w:r w:rsidRPr="00764D7C">
        <w:rPr>
          <w:rFonts w:ascii="宋体" w:hAnsi="宋体" w:cs="宋体" w:hint="eastAsia"/>
          <w:sz w:val="24"/>
          <w:szCs w:val="24"/>
        </w:rPr>
        <w:t>四</w:t>
      </w:r>
      <w:r w:rsidRPr="00764D7C">
        <w:rPr>
          <w:rFonts w:ascii="宋体" w:hAnsi="宋体" w:cs="宋体"/>
          <w:sz w:val="24"/>
          <w:szCs w:val="24"/>
        </w:rPr>
        <w:t>年级阶段性绿色调研卷 2019.11</w:t>
      </w:r>
    </w:p>
    <w:p w:rsidR="00DC2303" w:rsidRPr="00764D7C" w:rsidRDefault="00DC2303" w:rsidP="00DC2303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 w:rsidRPr="00764D7C">
        <w:rPr>
          <w:rFonts w:ascii="宋体" w:hAnsi="宋体" w:hint="eastAsia"/>
          <w:b/>
          <w:sz w:val="24"/>
          <w:szCs w:val="24"/>
        </w:rPr>
        <w:t>一、</w:t>
      </w:r>
      <w:r w:rsidRPr="00764D7C">
        <w:rPr>
          <w:rFonts w:ascii="宋体" w:hAnsi="宋体" w:hint="eastAsia"/>
          <w:b/>
          <w:bCs/>
          <w:sz w:val="24"/>
          <w:szCs w:val="24"/>
        </w:rPr>
        <w:t>认真读题，准确填写</w:t>
      </w:r>
      <w:r w:rsidRPr="00764D7C">
        <w:rPr>
          <w:rFonts w:ascii="宋体" w:hAnsi="宋体"/>
          <w:b/>
          <w:bCs/>
          <w:sz w:val="24"/>
          <w:szCs w:val="24"/>
        </w:rPr>
        <w:t>。</w:t>
      </w:r>
      <w:r w:rsidRPr="00764D7C">
        <w:rPr>
          <w:rFonts w:ascii="宋体" w:hAnsi="宋体" w:hint="eastAsia"/>
          <w:b/>
          <w:sz w:val="24"/>
          <w:szCs w:val="24"/>
        </w:rPr>
        <w:t>（24分）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rFonts w:hint="eastAsia"/>
          <w:kern w:val="0"/>
          <w:sz w:val="24"/>
          <w:szCs w:val="24"/>
        </w:rPr>
        <w:t>1.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(3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在计算</w:t>
      </w:r>
      <w:r w:rsidRPr="00764D7C">
        <w:rPr>
          <w:position w:val="-6"/>
          <w:sz w:val="24"/>
          <w:szCs w:val="24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4.25pt" o:ole="">
            <v:imagedata r:id="rId8" o:title=""/>
          </v:shape>
          <o:OLEObject Type="Embed" ProgID="Equation.DSMT4" ShapeID="_x0000_i1025" DrawAspect="Content" ObjectID="_1634644995" r:id="rId9"/>
        </w:object>
      </w:r>
      <w:r w:rsidRPr="00764D7C">
        <w:rPr>
          <w:rFonts w:ascii="宋体" w:hAnsi="宋体" w:hint="eastAsia"/>
          <w:sz w:val="24"/>
          <w:szCs w:val="24"/>
        </w:rPr>
        <w:t>时，通常把64看作（       ）来试商，</w:t>
      </w:r>
      <w:proofErr w:type="gramStart"/>
      <w:r w:rsidRPr="00764D7C">
        <w:rPr>
          <w:rFonts w:ascii="宋体" w:hAnsi="宋体" w:hint="eastAsia"/>
          <w:sz w:val="24"/>
          <w:szCs w:val="24"/>
        </w:rPr>
        <w:t>初商需要</w:t>
      </w:r>
      <w:proofErr w:type="gramEnd"/>
      <w:r w:rsidRPr="00764D7C">
        <w:rPr>
          <w:rFonts w:ascii="宋体" w:hAnsi="宋体" w:hint="eastAsia"/>
          <w:sz w:val="24"/>
          <w:szCs w:val="24"/>
        </w:rPr>
        <w:t>调（      ），商是（       ）。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hd w:val="clear" w:color="auto" w:fill="FFFFFF"/>
        <w:spacing w:line="276" w:lineRule="auto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2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填空题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在</w:t>
      </w:r>
      <w:r w:rsidRPr="00764D7C">
        <w:rPr>
          <w:position w:val="-6"/>
          <w:sz w:val="24"/>
          <w:szCs w:val="24"/>
        </w:rPr>
        <w:object w:dxaOrig="820" w:dyaOrig="279">
          <v:shape id="_x0000_i1026" type="#_x0000_t75" style="width:41.25pt;height:14.25pt" o:ole="">
            <v:imagedata r:id="rId10" o:title=""/>
          </v:shape>
          <o:OLEObject Type="Embed" ProgID="Equation.DSMT4" ShapeID="_x0000_i1026" DrawAspect="Content" ObjectID="_1634644996" r:id="rId11"/>
        </w:object>
      </w:r>
      <w:r w:rsidRPr="00764D7C">
        <w:rPr>
          <w:rFonts w:ascii="宋体" w:hAnsi="宋体" w:hint="eastAsia"/>
          <w:sz w:val="24"/>
          <w:szCs w:val="24"/>
        </w:rPr>
        <w:t>中，如果商的最高位在个位上，</w:t>
      </w:r>
      <w:r w:rsidR="00654D61" w:rsidRPr="001E64E0">
        <w:rPr>
          <w:position w:val="-4"/>
        </w:rPr>
        <w:object w:dxaOrig="200" w:dyaOrig="200">
          <v:shape id="_x0000_i1046" type="#_x0000_t75" style="width:9.75pt;height:9.75pt" o:ole="">
            <v:imagedata r:id="rId12" o:title=""/>
          </v:shape>
          <o:OLEObject Type="Embed" ProgID="Equation.DSMT4" ShapeID="_x0000_i1046" DrawAspect="Content" ObjectID="_1634644997" r:id="rId13"/>
        </w:object>
      </w:r>
      <w:r w:rsidRPr="00764D7C">
        <w:rPr>
          <w:rFonts w:ascii="宋体" w:hAnsi="宋体" w:hint="eastAsia"/>
          <w:sz w:val="24"/>
          <w:szCs w:val="24"/>
        </w:rPr>
        <w:t>中最大填（     ）。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hd w:val="clear" w:color="auto" w:fill="FFFFFF"/>
        <w:spacing w:line="276" w:lineRule="auto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3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(2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在</w:t>
      </w: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152400" cy="1619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D7C">
        <w:rPr>
          <w:position w:val="-6"/>
          <w:sz w:val="24"/>
          <w:szCs w:val="24"/>
        </w:rPr>
        <w:object w:dxaOrig="1520" w:dyaOrig="279">
          <v:shape id="_x0000_i1027" type="#_x0000_t75" style="width:75.75pt;height:14.25pt" o:ole="">
            <v:imagedata r:id="rId15" o:title=""/>
          </v:shape>
          <o:OLEObject Type="Embed" ProgID="Equation.DSMT4" ShapeID="_x0000_i1027" DrawAspect="Content" ObjectID="_1634644998" r:id="rId16"/>
        </w:object>
      </w:r>
      <w:r w:rsidRPr="00764D7C">
        <w:rPr>
          <w:rFonts w:ascii="宋体" w:hAnsi="宋体" w:hint="eastAsia"/>
          <w:sz w:val="24"/>
          <w:szCs w:val="24"/>
        </w:rPr>
        <w:t>中，余数最大是（     ），这时被除数是（     ）。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4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(3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在括号里填上合适的单位。</w:t>
      </w:r>
    </w:p>
    <w:p w:rsidR="00DC2303" w:rsidRPr="00764D7C" w:rsidRDefault="00DC2303" w:rsidP="00DC2303">
      <w:pPr>
        <w:spacing w:line="276" w:lineRule="auto"/>
        <w:rPr>
          <w:rFonts w:ascii="宋体" w:hAnsi="宋体"/>
          <w:sz w:val="24"/>
          <w:szCs w:val="24"/>
        </w:rPr>
      </w:pPr>
      <w:r w:rsidRPr="00764D7C">
        <w:rPr>
          <w:rFonts w:ascii="宋体" w:hAnsi="宋体" w:hint="eastAsia"/>
          <w:sz w:val="24"/>
          <w:szCs w:val="24"/>
        </w:rPr>
        <w:t xml:space="preserve">一桶油2.5（      ）     一瓶眼药水4（      ）     一支钢笔长13（      ）  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5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(2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据统计，一个水龙头没有关紧，每分钟往下滴水50毫升。照这样计算，这个水龙头一天能滴水（     ）升；一个饮料瓶可以装水2升，水龙头一天漏的水可以装满（     ）</w:t>
      </w:r>
      <w:proofErr w:type="gramStart"/>
      <w:r w:rsidRPr="00764D7C">
        <w:rPr>
          <w:rFonts w:ascii="宋体" w:hAnsi="宋体" w:hint="eastAsia"/>
          <w:sz w:val="24"/>
          <w:szCs w:val="24"/>
        </w:rPr>
        <w:t>个</w:t>
      </w:r>
      <w:proofErr w:type="gramEnd"/>
      <w:r w:rsidRPr="00764D7C">
        <w:rPr>
          <w:rFonts w:ascii="宋体" w:hAnsi="宋体" w:hint="eastAsia"/>
          <w:sz w:val="24"/>
          <w:szCs w:val="24"/>
        </w:rPr>
        <w:t>这样的饮料瓶。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6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(5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在</w:t>
      </w:r>
      <w:r w:rsidRPr="00764D7C">
        <w:rPr>
          <w:position w:val="-8"/>
          <w:sz w:val="24"/>
          <w:szCs w:val="24"/>
        </w:rPr>
        <w:object w:dxaOrig="260" w:dyaOrig="279">
          <v:shape id="_x0000_i1028" type="#_x0000_t75" style="width:12.75pt;height:14.25pt" o:ole="">
            <v:imagedata r:id="rId17" o:title=""/>
          </v:shape>
          <o:OLEObject Type="Embed" ProgID="Equation.DSMT4" ShapeID="_x0000_i1028" DrawAspect="Content" ObjectID="_1634644999" r:id="rId18"/>
        </w:object>
      </w:r>
      <w:r w:rsidRPr="00764D7C">
        <w:rPr>
          <w:rFonts w:ascii="宋体" w:hAnsi="宋体" w:hint="eastAsia"/>
          <w:sz w:val="24"/>
          <w:szCs w:val="24"/>
        </w:rPr>
        <w:t>里填上“</w:t>
      </w:r>
      <w:r w:rsidRPr="00764D7C">
        <w:rPr>
          <w:position w:val="-4"/>
          <w:sz w:val="24"/>
          <w:szCs w:val="24"/>
        </w:rPr>
        <w:object w:dxaOrig="200" w:dyaOrig="200">
          <v:shape id="_x0000_i1029" type="#_x0000_t75" style="width:9.75pt;height:9.75pt" o:ole="">
            <v:imagedata r:id="rId19" o:title=""/>
          </v:shape>
          <o:OLEObject Type="Embed" ProgID="Equation.DSMT4" ShapeID="_x0000_i1029" DrawAspect="Content" ObjectID="_1634645000" r:id="rId20"/>
        </w:object>
      </w:r>
      <w:r w:rsidRPr="00764D7C">
        <w:rPr>
          <w:rFonts w:ascii="宋体" w:hAnsi="宋体" w:hint="eastAsia"/>
          <w:sz w:val="24"/>
          <w:szCs w:val="24"/>
        </w:rPr>
        <w:t>”、“</w:t>
      </w:r>
      <w:r w:rsidRPr="00764D7C">
        <w:rPr>
          <w:sz w:val="24"/>
          <w:szCs w:val="24"/>
        </w:rPr>
        <w:t xml:space="preserve"> </w:t>
      </w:r>
      <w:r w:rsidRPr="00764D7C">
        <w:rPr>
          <w:position w:val="-4"/>
          <w:sz w:val="24"/>
          <w:szCs w:val="24"/>
        </w:rPr>
        <w:object w:dxaOrig="200" w:dyaOrig="200">
          <v:shape id="_x0000_i1030" type="#_x0000_t75" style="width:9.75pt;height:9.75pt" o:ole="">
            <v:imagedata r:id="rId21" o:title=""/>
          </v:shape>
          <o:OLEObject Type="Embed" ProgID="Equation.DSMT4" ShapeID="_x0000_i1030" DrawAspect="Content" ObjectID="_1634645001" r:id="rId22"/>
        </w:object>
      </w:r>
      <w:r w:rsidRPr="00764D7C">
        <w:rPr>
          <w:rFonts w:ascii="宋体" w:hAnsi="宋体" w:hint="eastAsia"/>
          <w:sz w:val="24"/>
          <w:szCs w:val="24"/>
        </w:rPr>
        <w:t>”或“</w:t>
      </w:r>
      <w:r w:rsidRPr="00764D7C">
        <w:rPr>
          <w:position w:val="-4"/>
          <w:sz w:val="24"/>
          <w:szCs w:val="24"/>
        </w:rPr>
        <w:object w:dxaOrig="200" w:dyaOrig="180">
          <v:shape id="_x0000_i1031" type="#_x0000_t75" style="width:9.75pt;height:9pt" o:ole="">
            <v:imagedata r:id="rId23" o:title=""/>
          </v:shape>
          <o:OLEObject Type="Embed" ProgID="Equation.DSMT4" ShapeID="_x0000_i1031" DrawAspect="Content" ObjectID="_1634645002" r:id="rId24"/>
        </w:object>
      </w:r>
      <w:r w:rsidRPr="00764D7C">
        <w:rPr>
          <w:rFonts w:ascii="宋体" w:hAnsi="宋体" w:hint="eastAsia"/>
          <w:sz w:val="24"/>
          <w:szCs w:val="24"/>
        </w:rPr>
        <w:t>”。</w:t>
      </w:r>
    </w:p>
    <w:p w:rsidR="00DC2303" w:rsidRPr="00764D7C" w:rsidRDefault="00DC2303" w:rsidP="00DC2303">
      <w:pPr>
        <w:spacing w:line="276" w:lineRule="auto"/>
        <w:rPr>
          <w:rFonts w:ascii="宋体" w:hAnsi="宋体"/>
          <w:sz w:val="24"/>
          <w:szCs w:val="24"/>
        </w:rPr>
      </w:pPr>
      <w:r w:rsidRPr="00764D7C">
        <w:rPr>
          <w:rFonts w:ascii="宋体" w:hAnsi="宋体" w:hint="eastAsia"/>
          <w:sz w:val="24"/>
          <w:szCs w:val="24"/>
        </w:rPr>
        <w:t xml:space="preserve">  5升</w:t>
      </w:r>
      <w:r w:rsidRPr="00764D7C">
        <w:rPr>
          <w:position w:val="-8"/>
          <w:sz w:val="24"/>
          <w:szCs w:val="24"/>
        </w:rPr>
        <w:object w:dxaOrig="740" w:dyaOrig="300">
          <v:shape id="_x0000_i1032" type="#_x0000_t75" style="width:36.75pt;height:15pt" o:ole="">
            <v:imagedata r:id="rId25" o:title=""/>
          </v:shape>
          <o:OLEObject Type="Embed" ProgID="Equation.DSMT4" ShapeID="_x0000_i1032" DrawAspect="Content" ObjectID="_1634645003" r:id="rId26"/>
        </w:object>
      </w:r>
      <w:r w:rsidRPr="00764D7C">
        <w:rPr>
          <w:rFonts w:ascii="宋体" w:hAnsi="宋体" w:hint="eastAsia"/>
          <w:sz w:val="24"/>
          <w:szCs w:val="24"/>
        </w:rPr>
        <w:t xml:space="preserve">毫升        </w:t>
      </w:r>
      <w:r w:rsidRPr="00764D7C">
        <w:rPr>
          <w:position w:val="-8"/>
          <w:sz w:val="24"/>
          <w:szCs w:val="24"/>
        </w:rPr>
        <w:object w:dxaOrig="1140" w:dyaOrig="300">
          <v:shape id="_x0000_i1033" type="#_x0000_t75" style="width:57pt;height:15pt" o:ole="">
            <v:imagedata r:id="rId27" o:title=""/>
          </v:shape>
          <o:OLEObject Type="Embed" ProgID="Equation.DSMT4" ShapeID="_x0000_i1033" DrawAspect="Content" ObjectID="_1634645004" r:id="rId28"/>
        </w:object>
      </w:r>
      <w:r w:rsidRPr="00764D7C">
        <w:rPr>
          <w:rFonts w:ascii="宋体" w:hAnsi="宋体" w:hint="eastAsia"/>
          <w:sz w:val="24"/>
          <w:szCs w:val="24"/>
        </w:rPr>
        <w:t xml:space="preserve">      </w:t>
      </w:r>
      <w:r w:rsidRPr="00764D7C">
        <w:rPr>
          <w:position w:val="-8"/>
          <w:sz w:val="24"/>
          <w:szCs w:val="24"/>
        </w:rPr>
        <w:object w:dxaOrig="1579" w:dyaOrig="300">
          <v:shape id="_x0000_i1034" type="#_x0000_t75" style="width:78.75pt;height:15pt" o:ole="">
            <v:imagedata r:id="rId29" o:title=""/>
          </v:shape>
          <o:OLEObject Type="Embed" ProgID="Equation.DSMT4" ShapeID="_x0000_i1034" DrawAspect="Content" ObjectID="_1634645005" r:id="rId30"/>
        </w:object>
      </w:r>
      <w:r w:rsidRPr="00764D7C">
        <w:rPr>
          <w:rFonts w:ascii="宋体" w:hAnsi="宋体" w:hint="eastAsia"/>
          <w:sz w:val="24"/>
          <w:szCs w:val="24"/>
        </w:rPr>
        <w:t xml:space="preserve">   </w:t>
      </w:r>
    </w:p>
    <w:p w:rsidR="00DC2303" w:rsidRPr="00764D7C" w:rsidRDefault="00DC2303" w:rsidP="00DC2303">
      <w:pPr>
        <w:spacing w:line="300" w:lineRule="auto"/>
        <w:ind w:firstLineChars="100" w:firstLine="240"/>
        <w:rPr>
          <w:rFonts w:ascii="宋体" w:hAnsi="宋体"/>
          <w:sz w:val="24"/>
          <w:szCs w:val="24"/>
        </w:rPr>
      </w:pPr>
      <w:r w:rsidRPr="00764D7C">
        <w:rPr>
          <w:position w:val="-14"/>
          <w:sz w:val="24"/>
          <w:szCs w:val="24"/>
        </w:rPr>
        <w:object w:dxaOrig="2160" w:dyaOrig="400">
          <v:shape id="_x0000_i1035" type="#_x0000_t75" style="width:108pt;height:20.25pt" o:ole="">
            <v:imagedata r:id="rId31" o:title=""/>
          </v:shape>
          <o:OLEObject Type="Embed" ProgID="Equation.DSMT4" ShapeID="_x0000_i1035" DrawAspect="Content" ObjectID="_1634645006" r:id="rId32"/>
        </w:object>
      </w:r>
      <w:r w:rsidRPr="00764D7C">
        <w:rPr>
          <w:rFonts w:ascii="宋体" w:hAnsi="宋体" w:hint="eastAsia"/>
          <w:sz w:val="24"/>
          <w:szCs w:val="24"/>
        </w:rPr>
        <w:t xml:space="preserve">         </w:t>
      </w:r>
      <w:r w:rsidRPr="00764D7C">
        <w:rPr>
          <w:position w:val="-8"/>
          <w:sz w:val="24"/>
          <w:szCs w:val="24"/>
        </w:rPr>
        <w:object w:dxaOrig="2040" w:dyaOrig="300">
          <v:shape id="_x0000_i1036" type="#_x0000_t75" style="width:102pt;height:15pt" o:ole="">
            <v:imagedata r:id="rId33" o:title=""/>
          </v:shape>
          <o:OLEObject Type="Embed" ProgID="Equation.DSMT4" ShapeID="_x0000_i1036" DrawAspect="Content" ObjectID="_1634645007" r:id="rId34"/>
        </w:object>
      </w:r>
      <w:r w:rsidRPr="00764D7C">
        <w:rPr>
          <w:rFonts w:ascii="宋体" w:hAnsi="宋体" w:hint="eastAsia"/>
          <w:sz w:val="24"/>
          <w:szCs w:val="24"/>
        </w:rPr>
        <w:t xml:space="preserve"> 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autoSpaceDE w:val="0"/>
        <w:autoSpaceDN w:val="0"/>
        <w:adjustRightInd w:val="0"/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7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填空题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小马虎在计算除法时，把除数12错写成21，结果商是17，余数是3，正确的商应该是（     ）。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lastRenderedPageBreak/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autoSpaceDE w:val="0"/>
        <w:autoSpaceDN w:val="0"/>
        <w:adjustRightInd w:val="0"/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8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(2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一串数字1、2、3、5、8、1、2、3、5、8</w:t>
      </w:r>
      <w:r w:rsidRPr="00764D7C">
        <w:rPr>
          <w:position w:val="-4"/>
          <w:sz w:val="24"/>
          <w:szCs w:val="24"/>
        </w:rPr>
        <w:object w:dxaOrig="499" w:dyaOrig="160">
          <v:shape id="_x0000_i1037" type="#_x0000_t75" style="width:24.75pt;height:8.25pt" o:ole="">
            <v:imagedata r:id="rId35" o:title=""/>
          </v:shape>
          <o:OLEObject Type="Embed" ProgID="Equation.DSMT4" ShapeID="_x0000_i1037" DrawAspect="Content" ObjectID="_1634645008" r:id="rId36"/>
        </w:object>
      </w:r>
      <w:r w:rsidRPr="00764D7C">
        <w:rPr>
          <w:rFonts w:ascii="宋体" w:hAnsi="宋体" w:hint="eastAsia"/>
          <w:sz w:val="24"/>
          <w:szCs w:val="24"/>
        </w:rPr>
        <w:t>像这样排列，第36个数是（     ），前36个数字之和是（      ）。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autoSpaceDE w:val="0"/>
        <w:autoSpaceDN w:val="0"/>
        <w:adjustRightInd w:val="0"/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9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(2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有49朵花、按照5朵红花、9朵黄花、13朵绿花的顺序循环排列，最后一朵花是（     ）花，这49朵花中，绿花有（     ）朵。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10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填空题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一辆汽车从甲地到乙地前2小时每小时行驶100千米，后3小时共行驶240千米。这辆汽车从甲地到乙地平均每小时行驶（     ）千米。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/>
          <w:kern w:val="28"/>
          <w:sz w:val="24"/>
          <w:szCs w:val="24"/>
        </w:rPr>
      </w:pPr>
      <w:r w:rsidRPr="00764D7C">
        <w:rPr>
          <w:rFonts w:hint="eastAsia"/>
          <w:kern w:val="0"/>
          <w:sz w:val="24"/>
          <w:szCs w:val="24"/>
        </w:rPr>
        <w:t>1</w:t>
      </w:r>
      <w:r w:rsidRPr="00764D7C">
        <w:rPr>
          <w:kern w:val="0"/>
          <w:sz w:val="24"/>
          <w:szCs w:val="24"/>
        </w:rPr>
        <w:t>1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(2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kern w:val="28"/>
          <w:sz w:val="24"/>
          <w:szCs w:val="24"/>
        </w:rPr>
        <w:t>芳</w:t>
      </w:r>
      <w:proofErr w:type="gramStart"/>
      <w:r w:rsidRPr="00764D7C">
        <w:rPr>
          <w:rFonts w:ascii="宋体" w:hAnsi="宋体" w:hint="eastAsia"/>
          <w:kern w:val="28"/>
          <w:sz w:val="24"/>
          <w:szCs w:val="24"/>
        </w:rPr>
        <w:t>芳</w:t>
      </w:r>
      <w:proofErr w:type="gramEnd"/>
      <w:r w:rsidRPr="00764D7C">
        <w:rPr>
          <w:rFonts w:ascii="宋体" w:hAnsi="宋体" w:hint="eastAsia"/>
          <w:kern w:val="28"/>
          <w:sz w:val="24"/>
          <w:szCs w:val="24"/>
        </w:rPr>
        <w:t>做乘法计算题时，把其中一个因数32当作23来算，结果得到的积比正确的积少了432，那么，另一个因数是（</w:t>
      </w:r>
      <w:r w:rsidRPr="00764D7C">
        <w:rPr>
          <w:rFonts w:ascii="宋体" w:hAnsi="宋体" w:hint="eastAsia"/>
          <w:kern w:val="28"/>
          <w:sz w:val="24"/>
          <w:szCs w:val="24"/>
        </w:rPr>
        <w:tab/>
        <w:t xml:space="preserve"> ），正确的</w:t>
      </w:r>
      <w:proofErr w:type="gramStart"/>
      <w:r w:rsidRPr="00764D7C">
        <w:rPr>
          <w:rFonts w:ascii="宋体" w:hAnsi="宋体" w:hint="eastAsia"/>
          <w:kern w:val="28"/>
          <w:sz w:val="24"/>
          <w:szCs w:val="24"/>
        </w:rPr>
        <w:t>积应该</w:t>
      </w:r>
      <w:proofErr w:type="gramEnd"/>
      <w:r w:rsidRPr="00764D7C">
        <w:rPr>
          <w:rFonts w:ascii="宋体" w:hAnsi="宋体" w:hint="eastAsia"/>
          <w:kern w:val="28"/>
          <w:sz w:val="24"/>
          <w:szCs w:val="24"/>
        </w:rPr>
        <w:t>是（</w:t>
      </w:r>
      <w:r w:rsidRPr="00764D7C">
        <w:rPr>
          <w:rFonts w:ascii="宋体" w:hAnsi="宋体" w:hint="eastAsia"/>
          <w:kern w:val="28"/>
          <w:sz w:val="24"/>
          <w:szCs w:val="24"/>
        </w:rPr>
        <w:tab/>
        <w:t>）。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Default="00DC2303" w:rsidP="00DC2303">
      <w:pPr>
        <w:jc w:val="left"/>
        <w:rPr>
          <w:rFonts w:ascii="宋体" w:hAnsi="宋体"/>
          <w:b/>
          <w:sz w:val="24"/>
          <w:szCs w:val="24"/>
        </w:rPr>
      </w:pPr>
    </w:p>
    <w:p w:rsidR="00DC2303" w:rsidRPr="00764D7C" w:rsidRDefault="00DC2303" w:rsidP="00DC2303">
      <w:pPr>
        <w:jc w:val="left"/>
        <w:rPr>
          <w:rFonts w:ascii="宋体" w:hAnsi="宋体"/>
          <w:b/>
          <w:sz w:val="24"/>
          <w:szCs w:val="24"/>
        </w:rPr>
      </w:pPr>
      <w:r w:rsidRPr="00764D7C">
        <w:rPr>
          <w:rFonts w:ascii="宋体" w:hAnsi="宋体" w:hint="eastAsia"/>
          <w:b/>
          <w:sz w:val="24"/>
          <w:szCs w:val="24"/>
        </w:rPr>
        <w:t>二、</w:t>
      </w:r>
      <w:r w:rsidRPr="00764D7C">
        <w:rPr>
          <w:rFonts w:ascii="宋体" w:hAnsi="宋体" w:hint="eastAsia"/>
          <w:b/>
          <w:bCs/>
          <w:sz w:val="24"/>
          <w:szCs w:val="24"/>
        </w:rPr>
        <w:t>反复比较，精心选择</w:t>
      </w:r>
      <w:r w:rsidRPr="00764D7C">
        <w:rPr>
          <w:rFonts w:ascii="宋体" w:hAnsi="宋体"/>
          <w:b/>
          <w:bCs/>
          <w:sz w:val="24"/>
          <w:szCs w:val="24"/>
        </w:rPr>
        <w:t>。</w:t>
      </w:r>
      <w:r w:rsidRPr="00764D7C">
        <w:rPr>
          <w:rFonts w:ascii="宋体" w:hAnsi="宋体"/>
          <w:b/>
          <w:sz w:val="24"/>
          <w:szCs w:val="24"/>
        </w:rPr>
        <w:t>（</w:t>
      </w:r>
      <w:r w:rsidRPr="00764D7C">
        <w:rPr>
          <w:rFonts w:ascii="宋体" w:hAnsi="宋体"/>
          <w:b/>
          <w:bCs/>
          <w:sz w:val="24"/>
          <w:szCs w:val="24"/>
        </w:rPr>
        <w:t>将正确答案的序号填在括号里</w:t>
      </w:r>
      <w:r w:rsidRPr="00764D7C">
        <w:rPr>
          <w:rFonts w:ascii="宋体" w:hAnsi="宋体" w:hint="eastAsia"/>
          <w:b/>
          <w:sz w:val="24"/>
          <w:szCs w:val="24"/>
        </w:rPr>
        <w:t xml:space="preserve"> 5分）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 w:cs="宋体"/>
          <w:sz w:val="24"/>
          <w:szCs w:val="24"/>
        </w:rPr>
      </w:pPr>
      <w:r w:rsidRPr="00764D7C">
        <w:rPr>
          <w:rFonts w:hint="eastAsia"/>
          <w:kern w:val="0"/>
          <w:sz w:val="24"/>
          <w:szCs w:val="24"/>
        </w:rPr>
        <w:t>1</w:t>
      </w:r>
      <w:r w:rsidRPr="00764D7C">
        <w:rPr>
          <w:kern w:val="0"/>
          <w:sz w:val="24"/>
          <w:szCs w:val="24"/>
        </w:rPr>
        <w:t>2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判断题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三位数除以两位数，商不一定是一位数。</w:t>
      </w:r>
      <w:r w:rsidRPr="00764D7C">
        <w:rPr>
          <w:rFonts w:ascii="宋体" w:hAnsi="宋体" w:cs="宋体" w:hint="eastAsia"/>
          <w:sz w:val="24"/>
          <w:szCs w:val="24"/>
        </w:rPr>
        <w:t xml:space="preserve">                （     ）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 w:cs="宋体"/>
          <w:sz w:val="24"/>
          <w:szCs w:val="24"/>
        </w:rPr>
      </w:pPr>
      <w:r w:rsidRPr="00764D7C">
        <w:rPr>
          <w:rFonts w:hint="eastAsia"/>
          <w:kern w:val="0"/>
          <w:sz w:val="24"/>
          <w:szCs w:val="24"/>
        </w:rPr>
        <w:t>1</w:t>
      </w:r>
      <w:r w:rsidRPr="00764D7C">
        <w:rPr>
          <w:kern w:val="0"/>
          <w:sz w:val="24"/>
          <w:szCs w:val="24"/>
        </w:rPr>
        <w:t>3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判断题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被除数和除数同时乘或除以一个相同的数，商不变。</w:t>
      </w:r>
      <w:r w:rsidRPr="00764D7C">
        <w:rPr>
          <w:rFonts w:ascii="宋体" w:hAnsi="宋体" w:cs="宋体" w:hint="eastAsia"/>
          <w:sz w:val="24"/>
          <w:szCs w:val="24"/>
        </w:rPr>
        <w:t xml:space="preserve">      （     ）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 w:cs="宋体"/>
          <w:sz w:val="24"/>
          <w:szCs w:val="24"/>
        </w:rPr>
      </w:pPr>
      <w:r w:rsidRPr="00764D7C">
        <w:rPr>
          <w:rFonts w:hint="eastAsia"/>
          <w:kern w:val="0"/>
          <w:sz w:val="24"/>
          <w:szCs w:val="24"/>
        </w:rPr>
        <w:t>1</w:t>
      </w:r>
      <w:r w:rsidRPr="00764D7C">
        <w:rPr>
          <w:kern w:val="0"/>
          <w:sz w:val="24"/>
          <w:szCs w:val="24"/>
        </w:rPr>
        <w:t>4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判断题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学校举行课外书阅读比赛，四（1）班同学平均得分95分，四（2）班同学平均得分也是95分，那么四（1）班得分最高的同学和四（2）班得分最高的同学得分一定相同。</w:t>
      </w:r>
      <w:r w:rsidRPr="00764D7C">
        <w:rPr>
          <w:rFonts w:ascii="宋体" w:hAnsi="宋体" w:cs="宋体" w:hint="eastAsia"/>
          <w:sz w:val="24"/>
          <w:szCs w:val="24"/>
        </w:rPr>
        <w:t xml:space="preserve"> （     ） 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宋体" w:hAnsi="宋体" w:cs="宋体" w:hint="eastAsia"/>
          <w:sz w:val="24"/>
          <w:szCs w:val="24"/>
        </w:rPr>
        <w:t xml:space="preserve"> 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lastRenderedPageBreak/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  <w:r w:rsidRPr="00764D7C"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rFonts w:hint="eastAsia"/>
          <w:kern w:val="0"/>
          <w:sz w:val="24"/>
          <w:szCs w:val="24"/>
        </w:rPr>
        <w:t>1</w:t>
      </w:r>
      <w:r w:rsidRPr="00764D7C">
        <w:rPr>
          <w:kern w:val="0"/>
          <w:sz w:val="24"/>
          <w:szCs w:val="24"/>
        </w:rPr>
        <w:t>5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判断题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算式</w:t>
      </w:r>
      <w:r w:rsidRPr="00764D7C">
        <w:rPr>
          <w:position w:val="-6"/>
          <w:sz w:val="24"/>
          <w:szCs w:val="24"/>
        </w:rPr>
        <w:object w:dxaOrig="1160" w:dyaOrig="279">
          <v:shape id="_x0000_i1038" type="#_x0000_t75" style="width:57.75pt;height:14.25pt" o:ole="">
            <v:imagedata r:id="rId37" o:title=""/>
          </v:shape>
          <o:OLEObject Type="Embed" ProgID="Equation.DSMT4" ShapeID="_x0000_i1038" DrawAspect="Content" ObjectID="_1634645009" r:id="rId38"/>
        </w:object>
      </w:r>
      <w:r w:rsidRPr="00764D7C">
        <w:rPr>
          <w:rFonts w:ascii="宋体" w:hAnsi="宋体" w:hint="eastAsia"/>
          <w:sz w:val="24"/>
          <w:szCs w:val="24"/>
        </w:rPr>
        <w:t>的结果与算式</w:t>
      </w:r>
      <w:r w:rsidRPr="00764D7C">
        <w:rPr>
          <w:position w:val="-6"/>
          <w:sz w:val="24"/>
          <w:szCs w:val="24"/>
        </w:rPr>
        <w:object w:dxaOrig="859" w:dyaOrig="279">
          <v:shape id="_x0000_i1039" type="#_x0000_t75" style="width:42.75pt;height:14.25pt" o:ole="">
            <v:imagedata r:id="rId39" o:title=""/>
          </v:shape>
          <o:OLEObject Type="Embed" ProgID="Equation.DSMT4" ShapeID="_x0000_i1039" DrawAspect="Content" ObjectID="_1634645010" r:id="rId40"/>
        </w:object>
      </w:r>
      <w:r w:rsidRPr="00764D7C">
        <w:rPr>
          <w:rFonts w:ascii="宋体" w:hAnsi="宋体" w:hint="eastAsia"/>
          <w:sz w:val="24"/>
          <w:szCs w:val="24"/>
        </w:rPr>
        <w:t xml:space="preserve">的结果相等。（     ）              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ind w:left="7080" w:hangingChars="2950" w:hanging="7080"/>
        <w:jc w:val="left"/>
        <w:rPr>
          <w:rFonts w:ascii="宋体" w:hAnsi="宋体"/>
          <w:sz w:val="24"/>
          <w:szCs w:val="24"/>
        </w:rPr>
      </w:pPr>
      <w:r w:rsidRPr="00764D7C">
        <w:rPr>
          <w:rFonts w:hint="eastAsia"/>
          <w:kern w:val="0"/>
          <w:sz w:val="24"/>
          <w:szCs w:val="24"/>
        </w:rPr>
        <w:t>1</w:t>
      </w:r>
      <w:r w:rsidRPr="00764D7C">
        <w:rPr>
          <w:kern w:val="0"/>
          <w:sz w:val="24"/>
          <w:szCs w:val="24"/>
        </w:rPr>
        <w:t>6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判断题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一本故事书，小华每天看20页，看了4天，第5天应从第80页看起。</w:t>
      </w:r>
      <w:r w:rsidRPr="00764D7C">
        <w:rPr>
          <w:rFonts w:ascii="宋体" w:hAnsi="宋体" w:cs="宋体" w:hint="eastAsia"/>
          <w:sz w:val="24"/>
          <w:szCs w:val="24"/>
        </w:rPr>
        <w:t>（     ）</w:t>
      </w:r>
      <w:r w:rsidRPr="00764D7C">
        <w:rPr>
          <w:rFonts w:ascii="宋体" w:hAnsi="宋体" w:hint="eastAsia"/>
          <w:sz w:val="24"/>
          <w:szCs w:val="24"/>
        </w:rPr>
        <w:t xml:space="preserve">  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宋体" w:hAnsi="宋体" w:hint="eastAsia"/>
          <w:sz w:val="24"/>
          <w:szCs w:val="24"/>
        </w:rPr>
        <w:t xml:space="preserve">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 w:rsidRPr="00764D7C">
        <w:rPr>
          <w:rFonts w:ascii="宋体" w:hAnsi="宋体" w:hint="eastAsia"/>
          <w:b/>
          <w:bCs/>
          <w:sz w:val="24"/>
          <w:szCs w:val="24"/>
        </w:rPr>
        <w:t>三、反复比较，精心选择</w:t>
      </w:r>
      <w:r w:rsidRPr="00764D7C">
        <w:rPr>
          <w:rFonts w:ascii="宋体" w:hAnsi="宋体"/>
          <w:b/>
          <w:bCs/>
          <w:sz w:val="24"/>
          <w:szCs w:val="24"/>
        </w:rPr>
        <w:t>。（将正确答案的序号填在括号里</w:t>
      </w:r>
      <w:r w:rsidRPr="00764D7C">
        <w:rPr>
          <w:rFonts w:ascii="宋体" w:hAnsi="宋体" w:hint="eastAsia"/>
          <w:b/>
          <w:sz w:val="24"/>
          <w:szCs w:val="24"/>
        </w:rPr>
        <w:t xml:space="preserve"> 6分）</w:t>
      </w:r>
    </w:p>
    <w:p w:rsidR="00DC2303" w:rsidRPr="00764D7C" w:rsidRDefault="00DC2303" w:rsidP="00DC2303">
      <w:pPr>
        <w:spacing w:line="276" w:lineRule="auto"/>
        <w:rPr>
          <w:rFonts w:ascii="宋体" w:hAnsi="宋体"/>
          <w:sz w:val="24"/>
          <w:szCs w:val="24"/>
        </w:rPr>
      </w:pPr>
      <w:r w:rsidRPr="00764D7C">
        <w:rPr>
          <w:rFonts w:hint="eastAsia"/>
          <w:kern w:val="0"/>
          <w:sz w:val="24"/>
          <w:szCs w:val="24"/>
        </w:rPr>
        <w:t>1</w:t>
      </w:r>
      <w:r w:rsidRPr="00764D7C">
        <w:rPr>
          <w:kern w:val="0"/>
          <w:sz w:val="24"/>
          <w:szCs w:val="24"/>
        </w:rPr>
        <w:t>7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单选题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两位数乘两位数，</w:t>
      </w:r>
      <w:proofErr w:type="gramStart"/>
      <w:r w:rsidRPr="00384638">
        <w:rPr>
          <w:rFonts w:ascii="宋体" w:hAnsi="宋体" w:hint="eastAsia"/>
          <w:sz w:val="24"/>
          <w:szCs w:val="24"/>
        </w:rPr>
        <w:t>积可能</w:t>
      </w:r>
      <w:proofErr w:type="gramEnd"/>
      <w:r w:rsidRPr="00384638">
        <w:rPr>
          <w:rFonts w:ascii="宋体" w:hAnsi="宋体" w:hint="eastAsia"/>
          <w:sz w:val="24"/>
          <w:szCs w:val="24"/>
        </w:rPr>
        <w:t>是_________位数</w:t>
      </w:r>
      <w:r w:rsidRPr="00764D7C">
        <w:rPr>
          <w:rFonts w:ascii="宋体" w:hAnsi="宋体" w:hint="eastAsia"/>
          <w:sz w:val="24"/>
          <w:szCs w:val="24"/>
        </w:rPr>
        <w:t>。        （    ）</w:t>
      </w:r>
    </w:p>
    <w:p w:rsidR="00DC2303" w:rsidRPr="00764D7C" w:rsidRDefault="00DC2303" w:rsidP="00DC2303">
      <w:pPr>
        <w:spacing w:line="276" w:lineRule="auto"/>
        <w:ind w:leftChars="342" w:left="718"/>
        <w:rPr>
          <w:rFonts w:ascii="宋体" w:hAnsi="宋体"/>
          <w:sz w:val="24"/>
          <w:szCs w:val="24"/>
        </w:rPr>
      </w:pPr>
      <w:r w:rsidRPr="00764D7C">
        <w:rPr>
          <w:rFonts w:ascii="宋体" w:hAnsi="宋体" w:cs="Arial" w:hint="eastAsia"/>
          <w:sz w:val="24"/>
          <w:szCs w:val="24"/>
        </w:rPr>
        <w:t>①</w:t>
      </w:r>
      <w:r w:rsidRPr="00764D7C">
        <w:rPr>
          <w:rFonts w:ascii="宋体" w:hAnsi="宋体" w:hint="eastAsia"/>
          <w:sz w:val="24"/>
          <w:szCs w:val="24"/>
        </w:rPr>
        <w:t>两           ②三或两            ③三或四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18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单选题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下列容器的容量的最接近</w:t>
      </w:r>
      <w:r w:rsidRPr="00764D7C">
        <w:rPr>
          <w:position w:val="-4"/>
          <w:sz w:val="24"/>
          <w:szCs w:val="24"/>
        </w:rPr>
        <w:object w:dxaOrig="340" w:dyaOrig="260">
          <v:shape id="_x0000_i1040" type="#_x0000_t75" style="width:17.25pt;height:12.75pt" o:ole="">
            <v:imagedata r:id="rId41" o:title=""/>
          </v:shape>
          <o:OLEObject Type="Embed" ProgID="Equation.DSMT4" ShapeID="_x0000_i1040" DrawAspect="Content" ObjectID="_1634645011" r:id="rId42"/>
        </w:object>
      </w:r>
      <w:r w:rsidRPr="00764D7C">
        <w:rPr>
          <w:rFonts w:ascii="宋体" w:hAnsi="宋体" w:hint="eastAsia"/>
          <w:sz w:val="24"/>
          <w:szCs w:val="24"/>
        </w:rPr>
        <w:t>的是（      ）。</w:t>
      </w:r>
    </w:p>
    <w:p w:rsidR="00DC2303" w:rsidRPr="00764D7C" w:rsidRDefault="00DC2303" w:rsidP="00DC2303">
      <w:pPr>
        <w:spacing w:line="276" w:lineRule="auto"/>
        <w:ind w:firstLineChars="250" w:firstLine="600"/>
        <w:rPr>
          <w:rFonts w:ascii="宋体" w:hAnsi="宋体"/>
          <w:sz w:val="24"/>
          <w:szCs w:val="24"/>
        </w:rPr>
      </w:pPr>
      <w:r w:rsidRPr="00764D7C">
        <w:rPr>
          <w:rFonts w:ascii="宋体" w:hAnsi="宋体" w:hint="eastAsia"/>
          <w:sz w:val="24"/>
          <w:szCs w:val="24"/>
        </w:rPr>
        <w:t xml:space="preserve"> </w:t>
      </w:r>
      <w:r w:rsidRPr="00764D7C">
        <w:rPr>
          <w:rFonts w:ascii="宋体" w:hAnsi="宋体" w:cs="Arial" w:hint="eastAsia"/>
          <w:sz w:val="24"/>
          <w:szCs w:val="24"/>
        </w:rPr>
        <w:t>A.</w:t>
      </w:r>
      <w:r w:rsidRPr="00764D7C">
        <w:rPr>
          <w:rFonts w:ascii="宋体" w:hAnsi="宋体" w:hint="eastAsia"/>
          <w:sz w:val="24"/>
          <w:szCs w:val="24"/>
        </w:rPr>
        <w:t>浴缸            B.热水瓶          C.酒杯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19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单选题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某一小组同学的平均体重是24千克，下面的叙述正确的是（    ）。</w:t>
      </w:r>
    </w:p>
    <w:p w:rsidR="00DC2303" w:rsidRPr="00764D7C" w:rsidRDefault="00DC2303" w:rsidP="00DC2303">
      <w:pPr>
        <w:spacing w:line="276" w:lineRule="auto"/>
        <w:ind w:firstLineChars="250" w:firstLine="600"/>
        <w:rPr>
          <w:rFonts w:ascii="宋体" w:hAnsi="宋体"/>
          <w:sz w:val="24"/>
          <w:szCs w:val="24"/>
        </w:rPr>
      </w:pPr>
      <w:r w:rsidRPr="00764D7C">
        <w:rPr>
          <w:rFonts w:ascii="宋体" w:hAnsi="宋体" w:cs="Arial" w:hint="eastAsia"/>
          <w:sz w:val="24"/>
          <w:szCs w:val="24"/>
        </w:rPr>
        <w:t>A.</w:t>
      </w:r>
      <w:r w:rsidRPr="00764D7C">
        <w:rPr>
          <w:rFonts w:ascii="宋体" w:hAnsi="宋体" w:hint="eastAsia"/>
          <w:sz w:val="24"/>
          <w:szCs w:val="24"/>
        </w:rPr>
        <w:t>这个小组同学的体重都是24千克。</w:t>
      </w:r>
    </w:p>
    <w:p w:rsidR="00DC2303" w:rsidRPr="00764D7C" w:rsidRDefault="00DC2303" w:rsidP="00DC2303">
      <w:pPr>
        <w:spacing w:line="276" w:lineRule="auto"/>
        <w:ind w:firstLineChars="250" w:firstLine="600"/>
        <w:rPr>
          <w:rFonts w:ascii="宋体" w:hAnsi="宋体"/>
          <w:sz w:val="24"/>
          <w:szCs w:val="24"/>
        </w:rPr>
      </w:pPr>
      <w:r w:rsidRPr="00764D7C">
        <w:rPr>
          <w:rFonts w:ascii="宋体" w:hAnsi="宋体" w:cs="Arial" w:hint="eastAsia"/>
          <w:sz w:val="24"/>
          <w:szCs w:val="24"/>
        </w:rPr>
        <w:t>B.</w:t>
      </w:r>
      <w:r w:rsidRPr="00764D7C">
        <w:rPr>
          <w:rFonts w:ascii="宋体" w:hAnsi="宋体" w:hint="eastAsia"/>
          <w:sz w:val="24"/>
          <w:szCs w:val="24"/>
        </w:rPr>
        <w:t>这个小组同学的体重有可能都不是24千克。</w:t>
      </w:r>
    </w:p>
    <w:p w:rsidR="00DC2303" w:rsidRPr="00764D7C" w:rsidRDefault="00DC2303" w:rsidP="00DC2303">
      <w:pPr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764D7C">
        <w:rPr>
          <w:rFonts w:ascii="宋体" w:hAnsi="宋体" w:hint="eastAsia"/>
          <w:sz w:val="24"/>
          <w:szCs w:val="24"/>
        </w:rPr>
        <w:t xml:space="preserve"> </w:t>
      </w:r>
      <w:r w:rsidRPr="00764D7C">
        <w:rPr>
          <w:rFonts w:ascii="宋体" w:hAnsi="宋体" w:cs="Arial" w:hint="eastAsia"/>
          <w:sz w:val="24"/>
          <w:szCs w:val="24"/>
        </w:rPr>
        <w:t>C.</w:t>
      </w:r>
      <w:r w:rsidRPr="00764D7C">
        <w:rPr>
          <w:rFonts w:ascii="宋体" w:hAnsi="宋体" w:hint="eastAsia"/>
          <w:sz w:val="24"/>
          <w:szCs w:val="24"/>
        </w:rPr>
        <w:t>这个小组同学的体重有可能都超过24千克。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 w:cs="新宋体"/>
          <w:sz w:val="24"/>
          <w:szCs w:val="24"/>
        </w:rPr>
      </w:pPr>
      <w:r w:rsidRPr="00764D7C">
        <w:rPr>
          <w:kern w:val="0"/>
          <w:sz w:val="24"/>
          <w:szCs w:val="24"/>
        </w:rPr>
        <w:t>20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单选题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在计算</w:t>
      </w:r>
      <w:r w:rsidRPr="00764D7C">
        <w:rPr>
          <w:position w:val="-6"/>
          <w:sz w:val="24"/>
          <w:szCs w:val="24"/>
        </w:rPr>
        <w:object w:dxaOrig="859" w:dyaOrig="279">
          <v:shape id="_x0000_i1041" type="#_x0000_t75" style="width:42.75pt;height:14.25pt" o:ole="">
            <v:imagedata r:id="rId43" o:title=""/>
          </v:shape>
          <o:OLEObject Type="Embed" ProgID="Equation.DSMT4" ShapeID="_x0000_i1041" DrawAspect="Content" ObjectID="_1634645012" r:id="rId44"/>
        </w:object>
      </w:r>
      <w:r w:rsidRPr="00764D7C">
        <w:rPr>
          <w:rFonts w:ascii="宋体" w:hAnsi="宋体" w:cs="新宋体" w:hint="eastAsia"/>
          <w:sz w:val="24"/>
          <w:szCs w:val="24"/>
        </w:rPr>
        <w:t>时，把36看作40</w:t>
      </w:r>
      <w:proofErr w:type="gramStart"/>
      <w:r w:rsidRPr="00764D7C">
        <w:rPr>
          <w:rFonts w:ascii="宋体" w:hAnsi="宋体" w:cs="新宋体" w:hint="eastAsia"/>
          <w:sz w:val="24"/>
          <w:szCs w:val="24"/>
        </w:rPr>
        <w:t>来试商时</w:t>
      </w:r>
      <w:proofErr w:type="gramEnd"/>
      <w:r w:rsidRPr="00764D7C">
        <w:rPr>
          <w:rFonts w:ascii="宋体" w:hAnsi="宋体" w:cs="新宋体" w:hint="eastAsia"/>
          <w:sz w:val="24"/>
          <w:szCs w:val="24"/>
        </w:rPr>
        <w:t>，会出现（     ）。</w:t>
      </w:r>
    </w:p>
    <w:p w:rsidR="00DC2303" w:rsidRPr="00764D7C" w:rsidRDefault="00DC2303" w:rsidP="00DC2303">
      <w:pPr>
        <w:spacing w:line="276" w:lineRule="auto"/>
        <w:ind w:firstLineChars="350" w:firstLine="840"/>
        <w:jc w:val="left"/>
        <w:rPr>
          <w:rFonts w:ascii="宋体" w:hAnsi="宋体" w:cs="Arial"/>
          <w:sz w:val="24"/>
          <w:szCs w:val="24"/>
        </w:rPr>
      </w:pPr>
    </w:p>
    <w:p w:rsidR="00DC2303" w:rsidRPr="00764D7C" w:rsidRDefault="00DC2303" w:rsidP="00DC2303">
      <w:pPr>
        <w:spacing w:line="276" w:lineRule="auto"/>
        <w:ind w:firstLineChars="350" w:firstLine="840"/>
        <w:jc w:val="left"/>
        <w:rPr>
          <w:rFonts w:ascii="宋体" w:hAnsi="宋体" w:cs="新宋体"/>
          <w:sz w:val="24"/>
          <w:szCs w:val="24"/>
        </w:rPr>
      </w:pPr>
      <w:r w:rsidRPr="00764D7C">
        <w:rPr>
          <w:rFonts w:ascii="宋体" w:hAnsi="宋体" w:cs="Arial" w:hint="eastAsia"/>
          <w:sz w:val="24"/>
          <w:szCs w:val="24"/>
        </w:rPr>
        <w:t>A.</w:t>
      </w:r>
      <w:proofErr w:type="gramStart"/>
      <w:r w:rsidRPr="00764D7C">
        <w:rPr>
          <w:rFonts w:ascii="宋体" w:hAnsi="宋体" w:cs="新宋体" w:hint="eastAsia"/>
          <w:sz w:val="24"/>
          <w:szCs w:val="24"/>
        </w:rPr>
        <w:t>初商偏大</w:t>
      </w:r>
      <w:proofErr w:type="gramEnd"/>
      <w:r w:rsidRPr="00764D7C">
        <w:rPr>
          <w:rFonts w:ascii="宋体" w:hAnsi="宋体" w:cs="新宋体" w:hint="eastAsia"/>
          <w:sz w:val="24"/>
          <w:szCs w:val="24"/>
        </w:rPr>
        <w:t xml:space="preserve">      </w:t>
      </w:r>
      <w:r w:rsidRPr="00764D7C">
        <w:rPr>
          <w:rFonts w:ascii="宋体" w:hAnsi="宋体" w:cs="Arial" w:hint="eastAsia"/>
          <w:sz w:val="24"/>
          <w:szCs w:val="24"/>
        </w:rPr>
        <w:t>B.</w:t>
      </w:r>
      <w:proofErr w:type="gramStart"/>
      <w:r w:rsidRPr="00764D7C">
        <w:rPr>
          <w:rFonts w:ascii="宋体" w:hAnsi="宋体" w:cs="新宋体" w:hint="eastAsia"/>
          <w:sz w:val="24"/>
          <w:szCs w:val="24"/>
        </w:rPr>
        <w:t>初商偏小</w:t>
      </w:r>
      <w:proofErr w:type="gramEnd"/>
      <w:r w:rsidRPr="00764D7C">
        <w:rPr>
          <w:rFonts w:ascii="宋体" w:hAnsi="宋体" w:cs="新宋体" w:hint="eastAsia"/>
          <w:sz w:val="24"/>
          <w:szCs w:val="24"/>
        </w:rPr>
        <w:t xml:space="preserve">      </w:t>
      </w:r>
      <w:r w:rsidRPr="00764D7C">
        <w:rPr>
          <w:rFonts w:ascii="宋体" w:hAnsi="宋体" w:hint="eastAsia"/>
          <w:sz w:val="24"/>
          <w:szCs w:val="24"/>
        </w:rPr>
        <w:t xml:space="preserve">  </w:t>
      </w:r>
      <w:r w:rsidRPr="00764D7C">
        <w:rPr>
          <w:rFonts w:ascii="宋体" w:hAnsi="宋体" w:cs="Arial" w:hint="eastAsia"/>
          <w:sz w:val="24"/>
          <w:szCs w:val="24"/>
        </w:rPr>
        <w:t>C.</w:t>
      </w:r>
      <w:proofErr w:type="gramStart"/>
      <w:r w:rsidRPr="00764D7C">
        <w:rPr>
          <w:rFonts w:ascii="宋体" w:hAnsi="宋体" w:cs="新宋体" w:hint="eastAsia"/>
          <w:sz w:val="24"/>
          <w:szCs w:val="24"/>
        </w:rPr>
        <w:t>初商正好</w:t>
      </w:r>
      <w:proofErr w:type="gramEnd"/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21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单选题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从右面看到的形状是</w:t>
      </w:r>
      <w:r>
        <w:rPr>
          <w:rFonts w:ascii="宋体" w:hAnsi="宋体" w:cs="Arial" w:hint="eastAsia"/>
          <w:noProof/>
          <w:sz w:val="24"/>
          <w:szCs w:val="24"/>
        </w:rPr>
        <w:drawing>
          <wp:inline distT="0" distB="0" distL="0" distR="0">
            <wp:extent cx="419100" cy="4762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D7C">
        <w:rPr>
          <w:rFonts w:ascii="宋体" w:hAnsi="宋体" w:hint="eastAsia"/>
          <w:sz w:val="24"/>
          <w:szCs w:val="24"/>
        </w:rPr>
        <w:t>，这个立体图形可能是（    ）。</w:t>
      </w:r>
    </w:p>
    <w:p w:rsidR="00DC2303" w:rsidRPr="00764D7C" w:rsidRDefault="00DC2303" w:rsidP="00DC2303">
      <w:pPr>
        <w:shd w:val="clear" w:color="auto" w:fill="FFFFFF"/>
        <w:spacing w:line="276" w:lineRule="auto"/>
        <w:ind w:firstLine="480"/>
        <w:rPr>
          <w:rFonts w:ascii="宋体" w:hAnsi="宋体"/>
          <w:sz w:val="24"/>
          <w:szCs w:val="24"/>
        </w:rPr>
      </w:pPr>
      <w:r w:rsidRPr="00764D7C">
        <w:rPr>
          <w:rFonts w:ascii="宋体" w:hAnsi="宋体" w:hint="eastAsia"/>
          <w:sz w:val="24"/>
          <w:szCs w:val="24"/>
        </w:rPr>
        <w:lastRenderedPageBreak/>
        <w:t>A.</w:t>
      </w: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657225" cy="5810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D7C">
        <w:rPr>
          <w:rFonts w:ascii="宋体" w:hAnsi="宋体" w:hint="eastAsia"/>
          <w:sz w:val="24"/>
          <w:szCs w:val="24"/>
        </w:rPr>
        <w:t xml:space="preserve">                 </w:t>
      </w:r>
      <w:r w:rsidRPr="00764D7C">
        <w:rPr>
          <w:rFonts w:ascii="宋体" w:hAnsi="宋体" w:cs="Arial" w:hint="eastAsia"/>
          <w:sz w:val="24"/>
          <w:szCs w:val="24"/>
        </w:rPr>
        <w:t>B.</w:t>
      </w:r>
      <w:r w:rsidRPr="00764D7C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752475" cy="476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D7C">
        <w:rPr>
          <w:rFonts w:ascii="宋体" w:hAnsi="宋体" w:hint="eastAsia"/>
          <w:sz w:val="24"/>
          <w:szCs w:val="24"/>
        </w:rPr>
        <w:t xml:space="preserve">                       </w:t>
      </w:r>
      <w:r w:rsidRPr="00764D7C">
        <w:rPr>
          <w:rFonts w:ascii="宋体" w:hAnsi="宋体" w:cs="Arial" w:hint="eastAsia"/>
          <w:sz w:val="24"/>
          <w:szCs w:val="24"/>
        </w:rPr>
        <w:t>C.</w:t>
      </w:r>
      <w:r w:rsidRPr="00764D7C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666750" cy="552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4D7C">
        <w:rPr>
          <w:rFonts w:ascii="宋体" w:hAnsi="宋体" w:hint="eastAsia"/>
          <w:sz w:val="24"/>
          <w:szCs w:val="24"/>
        </w:rPr>
        <w:t xml:space="preserve">                                    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440" w:lineRule="exact"/>
        <w:rPr>
          <w:rFonts w:ascii="宋体" w:hAnsi="宋体"/>
          <w:kern w:val="28"/>
          <w:sz w:val="24"/>
          <w:szCs w:val="24"/>
        </w:rPr>
      </w:pPr>
      <w:r w:rsidRPr="00764D7C">
        <w:rPr>
          <w:kern w:val="0"/>
          <w:sz w:val="24"/>
          <w:szCs w:val="24"/>
        </w:rPr>
        <w:t>22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单选题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(1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kern w:val="28"/>
          <w:sz w:val="24"/>
          <w:szCs w:val="24"/>
        </w:rPr>
        <w:t>将一个长方体放在桌面上，从不同的位置观察，我们每次最多能看到它的（</w:t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  <w:t>）</w:t>
      </w:r>
      <w:proofErr w:type="gramStart"/>
      <w:r w:rsidRPr="00764D7C">
        <w:rPr>
          <w:rFonts w:ascii="宋体" w:hAnsi="宋体" w:hint="eastAsia"/>
          <w:kern w:val="28"/>
          <w:sz w:val="24"/>
          <w:szCs w:val="24"/>
        </w:rPr>
        <w:t>个</w:t>
      </w:r>
      <w:proofErr w:type="gramEnd"/>
      <w:r w:rsidRPr="00764D7C">
        <w:rPr>
          <w:rFonts w:ascii="宋体" w:hAnsi="宋体" w:hint="eastAsia"/>
          <w:kern w:val="28"/>
          <w:sz w:val="24"/>
          <w:szCs w:val="24"/>
        </w:rPr>
        <w:t>面。</w:t>
      </w:r>
    </w:p>
    <w:p w:rsidR="00DC2303" w:rsidRPr="00764D7C" w:rsidRDefault="00DC2303" w:rsidP="00DC2303">
      <w:pPr>
        <w:spacing w:line="440" w:lineRule="exact"/>
        <w:ind w:firstLine="420"/>
        <w:rPr>
          <w:rFonts w:ascii="宋体" w:hAnsi="宋体"/>
          <w:kern w:val="28"/>
          <w:sz w:val="24"/>
          <w:szCs w:val="24"/>
        </w:rPr>
      </w:pPr>
      <w:r w:rsidRPr="00764D7C">
        <w:rPr>
          <w:rFonts w:ascii="宋体" w:hAnsi="宋体" w:hint="eastAsia"/>
          <w:kern w:val="28"/>
          <w:sz w:val="24"/>
          <w:szCs w:val="24"/>
        </w:rPr>
        <w:t>A.3</w:t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  <w:t>B.2</w:t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</w:r>
      <w:r w:rsidRPr="00764D7C">
        <w:rPr>
          <w:rFonts w:ascii="宋体" w:hAnsi="宋体" w:hint="eastAsia"/>
          <w:kern w:val="28"/>
          <w:sz w:val="24"/>
          <w:szCs w:val="24"/>
        </w:rPr>
        <w:tab/>
        <w:t>C.1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CB68DA" w:rsidRDefault="00CB68DA" w:rsidP="00CB68DA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kern w:val="0"/>
          <w:szCs w:val="21"/>
        </w:rPr>
        <w:t>23</w:t>
      </w:r>
      <w:r w:rsidRPr="00697F2E">
        <w:rPr>
          <w:rFonts w:hint="eastAsia"/>
          <w:kern w:val="0"/>
          <w:szCs w:val="21"/>
        </w:rPr>
        <w:t>.</w:t>
      </w:r>
      <w:r w:rsidRPr="00697F2E"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8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>
        <w:rPr>
          <w:rFonts w:ascii="宋体" w:hAnsi="宋体" w:hint="eastAsia"/>
          <w:sz w:val="24"/>
          <w:szCs w:val="24"/>
        </w:rPr>
        <w:t>直接写出得数。</w:t>
      </w:r>
    </w:p>
    <w:p w:rsidR="00CB68DA" w:rsidRDefault="00CB68DA" w:rsidP="00CB68DA">
      <w:pPr>
        <w:widowControl/>
        <w:shd w:val="clear" w:color="auto" w:fill="FFFFFF"/>
        <w:adjustRightInd w:val="0"/>
        <w:snapToGrid w:val="0"/>
        <w:spacing w:line="400" w:lineRule="exact"/>
        <w:ind w:left="360" w:hangingChars="150" w:hanging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 w:rsidRPr="00FE4AA0">
        <w:rPr>
          <w:rFonts w:ascii="宋体" w:hAnsi="宋体"/>
          <w:position w:val="-6"/>
          <w:sz w:val="24"/>
          <w:szCs w:val="24"/>
        </w:rPr>
        <w:object w:dxaOrig="1060" w:dyaOrig="279">
          <v:shape id="_x0000_i1047" type="#_x0000_t75" style="width:53.25pt;height:14.25pt" o:ole="">
            <v:imagedata r:id="rId49" o:title=""/>
          </v:shape>
          <o:OLEObject Type="Embed" ProgID="Equation.DSMT4" ShapeID="_x0000_i1047" DrawAspect="Content" ObjectID="_1634645013" r:id="rId50"/>
        </w:object>
      </w:r>
      <w:r>
        <w:rPr>
          <w:rFonts w:ascii="宋体" w:hAnsi="宋体" w:hint="eastAsia"/>
          <w:sz w:val="24"/>
          <w:szCs w:val="24"/>
        </w:rPr>
        <w:t xml:space="preserve">           </w:t>
      </w:r>
      <w:r w:rsidRPr="00FE4AA0">
        <w:rPr>
          <w:rFonts w:ascii="宋体" w:hAnsi="宋体"/>
          <w:position w:val="-4"/>
          <w:sz w:val="24"/>
          <w:szCs w:val="24"/>
        </w:rPr>
        <w:object w:dxaOrig="780" w:dyaOrig="260">
          <v:shape id="_x0000_i1048" type="#_x0000_t75" style="width:39pt;height:12.75pt" o:ole="">
            <v:imagedata r:id="rId51" o:title=""/>
          </v:shape>
          <o:OLEObject Type="Embed" ProgID="Equation.DSMT4" ShapeID="_x0000_i1048" DrawAspect="Content" ObjectID="_1634645014" r:id="rId52"/>
        </w:object>
      </w:r>
      <w:r>
        <w:rPr>
          <w:rFonts w:ascii="宋体" w:hAnsi="宋体" w:hint="eastAsia"/>
          <w:sz w:val="24"/>
          <w:szCs w:val="24"/>
        </w:rPr>
        <w:t xml:space="preserve">            </w:t>
      </w:r>
      <w:r w:rsidRPr="00FE4AA0">
        <w:rPr>
          <w:rFonts w:ascii="宋体" w:hAnsi="宋体"/>
          <w:position w:val="-6"/>
          <w:sz w:val="24"/>
          <w:szCs w:val="24"/>
        </w:rPr>
        <w:object w:dxaOrig="800" w:dyaOrig="279">
          <v:shape id="_x0000_i1049" type="#_x0000_t75" style="width:39.75pt;height:14.25pt" o:ole="">
            <v:imagedata r:id="rId53" o:title=""/>
          </v:shape>
          <o:OLEObject Type="Embed" ProgID="Equation.DSMT4" ShapeID="_x0000_i1049" DrawAspect="Content" ObjectID="_1634645015" r:id="rId54"/>
        </w:object>
      </w:r>
      <w:r>
        <w:rPr>
          <w:rFonts w:ascii="宋体" w:hAnsi="宋体" w:hint="eastAsia"/>
          <w:sz w:val="24"/>
          <w:szCs w:val="24"/>
        </w:rPr>
        <w:t xml:space="preserve">         </w:t>
      </w:r>
      <w:r w:rsidRPr="00FE4AA0">
        <w:rPr>
          <w:rFonts w:ascii="宋体" w:hAnsi="宋体"/>
          <w:position w:val="-6"/>
          <w:sz w:val="24"/>
          <w:szCs w:val="24"/>
        </w:rPr>
        <w:object w:dxaOrig="1240" w:dyaOrig="279">
          <v:shape id="_x0000_i1050" type="#_x0000_t75" style="width:62.25pt;height:14.25pt" o:ole="">
            <v:imagedata r:id="rId55" o:title=""/>
          </v:shape>
          <o:OLEObject Type="Embed" ProgID="Equation.DSMT4" ShapeID="_x0000_i1050" DrawAspect="Content" ObjectID="_1634645016" r:id="rId56"/>
        </w:object>
      </w:r>
      <w:r>
        <w:rPr>
          <w:rFonts w:ascii="宋体" w:hAnsi="宋体" w:hint="eastAsia"/>
          <w:sz w:val="24"/>
          <w:szCs w:val="24"/>
        </w:rPr>
        <w:t xml:space="preserve">                               </w:t>
      </w:r>
      <w:r w:rsidRPr="00FE4AA0">
        <w:rPr>
          <w:rFonts w:ascii="宋体" w:hAnsi="宋体"/>
          <w:position w:val="-6"/>
          <w:sz w:val="24"/>
          <w:szCs w:val="24"/>
        </w:rPr>
        <w:object w:dxaOrig="800" w:dyaOrig="279">
          <v:shape id="_x0000_i1051" type="#_x0000_t75" style="width:39.75pt;height:14.25pt" o:ole="">
            <v:imagedata r:id="rId57" o:title=""/>
          </v:shape>
          <o:OLEObject Type="Embed" ProgID="Equation.DSMT4" ShapeID="_x0000_i1051" DrawAspect="Content" ObjectID="_1634645017" r:id="rId58"/>
        </w:object>
      </w:r>
      <w:r>
        <w:rPr>
          <w:rFonts w:ascii="宋体" w:hAnsi="宋体" w:hint="eastAsia"/>
          <w:sz w:val="24"/>
          <w:szCs w:val="24"/>
        </w:rPr>
        <w:t xml:space="preserve">             </w:t>
      </w:r>
      <w:r w:rsidRPr="00FE4AA0">
        <w:rPr>
          <w:rFonts w:ascii="宋体" w:hAnsi="宋体"/>
          <w:position w:val="-6"/>
          <w:sz w:val="24"/>
          <w:szCs w:val="24"/>
        </w:rPr>
        <w:object w:dxaOrig="920" w:dyaOrig="279">
          <v:shape id="_x0000_i1052" type="#_x0000_t75" style="width:45.75pt;height:14.25pt" o:ole="">
            <v:imagedata r:id="rId59" o:title=""/>
          </v:shape>
          <o:OLEObject Type="Embed" ProgID="Equation.DSMT4" ShapeID="_x0000_i1052" DrawAspect="Content" ObjectID="_1634645018" r:id="rId60"/>
        </w:object>
      </w:r>
      <w:r>
        <w:rPr>
          <w:rFonts w:ascii="宋体" w:hAnsi="宋体" w:hint="eastAsia"/>
          <w:sz w:val="24"/>
          <w:szCs w:val="24"/>
        </w:rPr>
        <w:t xml:space="preserve">           </w:t>
      </w:r>
      <w:r w:rsidRPr="00FE4AA0">
        <w:rPr>
          <w:rFonts w:ascii="宋体" w:hAnsi="宋体"/>
          <w:position w:val="-6"/>
          <w:sz w:val="24"/>
          <w:szCs w:val="24"/>
        </w:rPr>
        <w:object w:dxaOrig="800" w:dyaOrig="279">
          <v:shape id="_x0000_i1053" type="#_x0000_t75" style="width:39.75pt;height:14.25pt" o:ole="">
            <v:imagedata r:id="rId61" o:title=""/>
          </v:shape>
          <o:OLEObject Type="Embed" ProgID="Equation.DSMT4" ShapeID="_x0000_i1053" DrawAspect="Content" ObjectID="_1634645019" r:id="rId62"/>
        </w:object>
      </w:r>
      <w:r>
        <w:rPr>
          <w:rFonts w:ascii="宋体" w:hAnsi="宋体" w:hint="eastAsia"/>
          <w:sz w:val="24"/>
          <w:szCs w:val="24"/>
        </w:rPr>
        <w:t xml:space="preserve">         </w:t>
      </w:r>
      <w:r w:rsidRPr="00FE4AA0">
        <w:rPr>
          <w:rFonts w:ascii="宋体" w:hAnsi="宋体"/>
          <w:position w:val="-4"/>
          <w:sz w:val="24"/>
          <w:szCs w:val="24"/>
        </w:rPr>
        <w:object w:dxaOrig="1520" w:dyaOrig="260">
          <v:shape id="_x0000_i1054" type="#_x0000_t75" style="width:75.75pt;height:12.75pt" o:ole="">
            <v:imagedata r:id="rId63" o:title=""/>
          </v:shape>
          <o:OLEObject Type="Embed" ProgID="Equation.DSMT4" ShapeID="_x0000_i1054" DrawAspect="Content" ObjectID="_1634645020" r:id="rId64"/>
        </w:object>
      </w:r>
      <w:r>
        <w:rPr>
          <w:rFonts w:ascii="宋体" w:hAnsi="宋体" w:hint="eastAsia"/>
          <w:sz w:val="24"/>
          <w:szCs w:val="24"/>
        </w:rPr>
        <w:t xml:space="preserve"> </w:t>
      </w:r>
    </w:p>
    <w:p w:rsidR="00CB68DA" w:rsidRPr="00697F2E" w:rsidRDefault="00CB68DA" w:rsidP="00CB68DA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320458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Pr="00320458">
        <w:rPr>
          <w:rFonts w:ascii="等线" w:eastAsia="黑体" w:hAnsi="等线" w:hint="eastAsia"/>
          <w:color w:val="000000"/>
          <w:spacing w:val="-4"/>
          <w:kern w:val="0"/>
          <w:sz w:val="24"/>
        </w:rPr>
        <w:t>略</w:t>
      </w:r>
    </w:p>
    <w:p w:rsidR="00CB68DA" w:rsidRPr="0065775A" w:rsidRDefault="00CB68DA" w:rsidP="00CB68DA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  <w:r>
        <w:rPr>
          <w:rFonts w:ascii="宋体" w:hAnsi="宋体" w:hint="eastAsia"/>
          <w:sz w:val="24"/>
          <w:szCs w:val="24"/>
        </w:rPr>
        <w:t xml:space="preserve">                </w:t>
      </w:r>
    </w:p>
    <w:p w:rsidR="00CB68DA" w:rsidRDefault="00CB68DA" w:rsidP="00CB68DA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宋体" w:hAnsi="宋体"/>
          <w:sz w:val="24"/>
          <w:szCs w:val="24"/>
        </w:rPr>
      </w:pPr>
      <w:r>
        <w:rPr>
          <w:kern w:val="0"/>
          <w:szCs w:val="21"/>
        </w:rPr>
        <w:t>24</w:t>
      </w:r>
      <w:r w:rsidRPr="00697F2E">
        <w:rPr>
          <w:rFonts w:hint="eastAsia"/>
          <w:kern w:val="0"/>
          <w:szCs w:val="21"/>
        </w:rPr>
        <w:t>.</w:t>
      </w:r>
      <w:r w:rsidRPr="00697F2E"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[</w:t>
      </w:r>
      <w:r>
        <w:rPr>
          <w:rFonts w:hint="eastAsia"/>
          <w:kern w:val="0"/>
          <w:szCs w:val="21"/>
        </w:rPr>
        <w:t>解答题</w:t>
      </w:r>
      <w:r>
        <w:rPr>
          <w:rFonts w:hint="eastAsia"/>
          <w:kern w:val="0"/>
          <w:szCs w:val="21"/>
        </w:rPr>
        <w:t>]</w:t>
      </w:r>
      <w:r w:rsidRPr="00697F2E">
        <w:rPr>
          <w:kern w:val="0"/>
          <w:szCs w:val="21"/>
        </w:rPr>
        <w:t>(</w:t>
      </w:r>
      <w:r>
        <w:rPr>
          <w:kern w:val="0"/>
          <w:szCs w:val="21"/>
        </w:rPr>
        <w:t>10</w:t>
      </w:r>
      <w:r w:rsidRPr="00697F2E">
        <w:rPr>
          <w:kern w:val="0"/>
          <w:szCs w:val="21"/>
        </w:rPr>
        <w:t>分</w:t>
      </w:r>
      <w:r w:rsidRPr="00697F2E">
        <w:rPr>
          <w:kern w:val="0"/>
          <w:szCs w:val="21"/>
        </w:rPr>
        <w:t>)</w:t>
      </w:r>
      <w:r>
        <w:rPr>
          <w:rFonts w:ascii="宋体" w:hAnsi="宋体" w:hint="eastAsia"/>
          <w:sz w:val="24"/>
          <w:szCs w:val="24"/>
        </w:rPr>
        <w:t>用竖式计算。</w:t>
      </w:r>
      <w:r>
        <w:rPr>
          <w:rFonts w:ascii="宋体" w:hAnsi="宋体" w:cs="宋体" w:hint="eastAsia"/>
          <w:kern w:val="0"/>
          <w:sz w:val="24"/>
          <w:szCs w:val="24"/>
        </w:rPr>
        <w:t>（带*的要验算）（共10分）</w:t>
      </w:r>
    </w:p>
    <w:p w:rsidR="00CB68DA" w:rsidRDefault="00CB68DA" w:rsidP="00CB68DA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</w:t>
      </w:r>
      <w:r w:rsidRPr="00651BD3">
        <w:rPr>
          <w:rFonts w:ascii="宋体" w:hAnsi="宋体"/>
          <w:position w:val="-6"/>
          <w:sz w:val="24"/>
          <w:szCs w:val="24"/>
        </w:rPr>
        <w:object w:dxaOrig="1040" w:dyaOrig="279">
          <v:shape id="_x0000_i1055" type="#_x0000_t75" style="width:51.75pt;height:14.25pt" o:ole="">
            <v:imagedata r:id="rId65" o:title=""/>
          </v:shape>
          <o:OLEObject Type="Embed" ProgID="Equation.DSMT4" ShapeID="_x0000_i1055" DrawAspect="Content" ObjectID="_1634645021" r:id="rId66"/>
        </w:object>
      </w:r>
      <w:r>
        <w:rPr>
          <w:rFonts w:ascii="宋体" w:hAnsi="宋体" w:hint="eastAsia"/>
          <w:sz w:val="24"/>
          <w:szCs w:val="24"/>
        </w:rPr>
        <w:t xml:space="preserve">              </w:t>
      </w:r>
      <w:r w:rsidRPr="00651BD3">
        <w:rPr>
          <w:rFonts w:ascii="宋体" w:hAnsi="宋体"/>
          <w:position w:val="-6"/>
          <w:sz w:val="24"/>
          <w:szCs w:val="24"/>
        </w:rPr>
        <w:object w:dxaOrig="1180" w:dyaOrig="279">
          <v:shape id="_x0000_i1056" type="#_x0000_t75" style="width:59.25pt;height:14.25pt" o:ole="">
            <v:imagedata r:id="rId67" o:title=""/>
          </v:shape>
          <o:OLEObject Type="Embed" ProgID="Equation.DSMT4" ShapeID="_x0000_i1056" DrawAspect="Content" ObjectID="_1634645022" r:id="rId68"/>
        </w:object>
      </w:r>
      <w:r>
        <w:rPr>
          <w:rFonts w:ascii="宋体" w:hAnsi="宋体" w:hint="eastAsia"/>
          <w:sz w:val="24"/>
          <w:szCs w:val="24"/>
        </w:rPr>
        <w:t xml:space="preserve">             </w:t>
      </w:r>
    </w:p>
    <w:p w:rsidR="00CB68DA" w:rsidRDefault="00CB68DA" w:rsidP="00CB68DA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宋体" w:hAnsi="宋体"/>
          <w:sz w:val="24"/>
          <w:szCs w:val="24"/>
        </w:rPr>
      </w:pPr>
    </w:p>
    <w:p w:rsidR="00CB68DA" w:rsidRDefault="00CB68DA" w:rsidP="00CB68DA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宋体" w:hAnsi="宋体"/>
          <w:sz w:val="24"/>
          <w:szCs w:val="24"/>
        </w:rPr>
      </w:pPr>
    </w:p>
    <w:p w:rsidR="00CB68DA" w:rsidRDefault="00CB68DA" w:rsidP="00CB68DA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宋体" w:hAnsi="宋体"/>
          <w:sz w:val="24"/>
          <w:szCs w:val="24"/>
        </w:rPr>
      </w:pPr>
    </w:p>
    <w:p w:rsidR="00CB68DA" w:rsidRDefault="00CB68DA" w:rsidP="00CB68DA">
      <w:pPr>
        <w:widowControl/>
        <w:shd w:val="clear" w:color="auto" w:fill="FFFFFF"/>
        <w:adjustRightInd w:val="0"/>
        <w:snapToGrid w:val="0"/>
        <w:spacing w:line="40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</w:t>
      </w:r>
      <w:r w:rsidRPr="00651BD3">
        <w:rPr>
          <w:rFonts w:ascii="宋体" w:hAnsi="宋体"/>
          <w:position w:val="-6"/>
          <w:sz w:val="24"/>
        </w:rPr>
        <w:object w:dxaOrig="1060" w:dyaOrig="279">
          <v:shape id="_x0000_i1057" type="#_x0000_t75" style="width:53.25pt;height:14.25pt" o:ole="">
            <v:imagedata r:id="rId69" o:title=""/>
          </v:shape>
          <o:OLEObject Type="Embed" ProgID="Equation.DSMT4" ShapeID="_x0000_i1057" DrawAspect="Content" ObjectID="_1634645023" r:id="rId70"/>
        </w:object>
      </w:r>
      <w:r>
        <w:rPr>
          <w:rFonts w:ascii="宋体" w:hAnsi="宋体" w:hint="eastAsia"/>
          <w:sz w:val="24"/>
          <w:szCs w:val="24"/>
        </w:rPr>
        <w:t xml:space="preserve">              </w:t>
      </w:r>
      <w:r w:rsidRPr="00651BD3">
        <w:rPr>
          <w:rFonts w:ascii="宋体" w:hAnsi="宋体"/>
          <w:position w:val="-6"/>
          <w:sz w:val="24"/>
          <w:szCs w:val="24"/>
        </w:rPr>
        <w:object w:dxaOrig="1160" w:dyaOrig="279">
          <v:shape id="_x0000_i1058" type="#_x0000_t75" style="width:57.75pt;height:14.25pt" o:ole="">
            <v:imagedata r:id="rId71" o:title=""/>
          </v:shape>
          <o:OLEObject Type="Embed" ProgID="Equation.DSMT4" ShapeID="_x0000_i1058" DrawAspect="Content" ObjectID="_1634645024" r:id="rId72"/>
        </w:object>
      </w:r>
    </w:p>
    <w:p w:rsidR="00CB68DA" w:rsidRDefault="00CB68DA" w:rsidP="00CB68DA">
      <w:pPr>
        <w:jc w:val="left"/>
        <w:rPr>
          <w:rFonts w:ascii="宋体" w:hAnsi="宋体"/>
          <w:b/>
          <w:sz w:val="24"/>
          <w:szCs w:val="24"/>
        </w:rPr>
      </w:pPr>
    </w:p>
    <w:p w:rsidR="00CB68DA" w:rsidRDefault="00CB68DA" w:rsidP="00CB68DA">
      <w:pPr>
        <w:jc w:val="left"/>
        <w:rPr>
          <w:rFonts w:ascii="宋体" w:hAnsi="宋体"/>
          <w:b/>
          <w:sz w:val="24"/>
          <w:szCs w:val="24"/>
        </w:rPr>
      </w:pPr>
    </w:p>
    <w:p w:rsidR="00CB68DA" w:rsidRDefault="00CB68DA" w:rsidP="00CB68DA">
      <w:pPr>
        <w:jc w:val="left"/>
        <w:rPr>
          <w:rFonts w:ascii="宋体" w:hAnsi="宋体"/>
          <w:b/>
          <w:sz w:val="24"/>
          <w:szCs w:val="24"/>
        </w:rPr>
      </w:pPr>
    </w:p>
    <w:p w:rsidR="00CB68DA" w:rsidRDefault="00CB68DA" w:rsidP="00CB68DA">
      <w:pPr>
        <w:rPr>
          <w:rFonts w:ascii="宋体" w:hAnsi="宋体"/>
          <w:sz w:val="24"/>
        </w:rPr>
      </w:pPr>
    </w:p>
    <w:p w:rsidR="00CB68DA" w:rsidRPr="00697F2E" w:rsidRDefault="00CB68DA" w:rsidP="00CB68DA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答案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 w:rsidRPr="00320458">
        <w:rPr>
          <w:rFonts w:ascii="等线" w:eastAsia="黑体" w:hAnsi="等线" w:hint="eastAsia"/>
          <w:color w:val="FF0000"/>
          <w:spacing w:val="-4"/>
          <w:kern w:val="0"/>
          <w:sz w:val="24"/>
        </w:rPr>
        <w:t xml:space="preserve"> </w:t>
      </w:r>
      <w:r w:rsidRPr="00320458">
        <w:rPr>
          <w:rFonts w:ascii="等线" w:eastAsia="黑体" w:hAnsi="等线" w:hint="eastAsia"/>
          <w:color w:val="000000"/>
          <w:spacing w:val="-4"/>
          <w:kern w:val="0"/>
          <w:sz w:val="24"/>
        </w:rPr>
        <w:t>略</w:t>
      </w:r>
    </w:p>
    <w:p w:rsidR="00CB68DA" w:rsidRPr="0065775A" w:rsidRDefault="00CB68DA" w:rsidP="00CB68DA">
      <w:pPr>
        <w:widowControl/>
        <w:spacing w:line="315" w:lineRule="atLeast"/>
        <w:rPr>
          <w:rFonts w:ascii="等线" w:eastAsia="黑体" w:hAnsi="等线"/>
          <w:color w:val="FF0000"/>
          <w:spacing w:val="-4"/>
          <w:kern w:val="0"/>
          <w:sz w:val="24"/>
        </w:rPr>
      </w:pP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[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解析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]</w:t>
      </w:r>
      <w:r>
        <w:rPr>
          <w:rFonts w:ascii="等线" w:eastAsia="黑体" w:hAnsi="等线" w:hint="eastAsia"/>
          <w:color w:val="FF0000"/>
          <w:spacing w:val="-4"/>
          <w:kern w:val="0"/>
          <w:sz w:val="24"/>
        </w:rPr>
        <w:t>：略</w:t>
      </w:r>
    </w:p>
    <w:p w:rsidR="00CB68DA" w:rsidRDefault="00CB68DA" w:rsidP="00CB68DA">
      <w:pPr>
        <w:ind w:firstLineChars="100" w:firstLine="240"/>
        <w:rPr>
          <w:rFonts w:ascii="宋体" w:hAnsi="宋体"/>
          <w:bCs/>
          <w:color w:val="000000"/>
          <w:sz w:val="24"/>
          <w:szCs w:val="24"/>
        </w:rPr>
      </w:pPr>
    </w:p>
    <w:p w:rsidR="00DC2303" w:rsidRPr="00764D7C" w:rsidRDefault="00DC2303" w:rsidP="00DC2303">
      <w:pPr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25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(8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计算下面各题。</w:t>
      </w:r>
    </w:p>
    <w:p w:rsidR="00DC2303" w:rsidRPr="00764D7C" w:rsidRDefault="00DC2303" w:rsidP="00DC2303">
      <w:pPr>
        <w:spacing w:line="300" w:lineRule="auto"/>
        <w:ind w:firstLineChars="100" w:firstLine="240"/>
        <w:rPr>
          <w:rFonts w:ascii="宋体" w:hAnsi="宋体"/>
          <w:sz w:val="24"/>
          <w:szCs w:val="24"/>
        </w:rPr>
      </w:pPr>
      <w:r w:rsidRPr="00764D7C">
        <w:rPr>
          <w:position w:val="-6"/>
          <w:sz w:val="24"/>
          <w:szCs w:val="24"/>
        </w:rPr>
        <w:object w:dxaOrig="1060" w:dyaOrig="279">
          <v:shape id="_x0000_i1042" type="#_x0000_t75" style="width:53.25pt;height:14.25pt" o:ole="">
            <v:imagedata r:id="rId73" o:title=""/>
          </v:shape>
          <o:OLEObject Type="Embed" ProgID="Equation.DSMT4" ShapeID="_x0000_i1042" DrawAspect="Content" ObjectID="_1634645025" r:id="rId74"/>
        </w:object>
      </w:r>
      <w:r w:rsidRPr="00764D7C">
        <w:rPr>
          <w:rFonts w:ascii="宋体" w:hAnsi="宋体" w:hint="eastAsia"/>
          <w:sz w:val="24"/>
          <w:szCs w:val="24"/>
        </w:rPr>
        <w:t xml:space="preserve">                      </w:t>
      </w:r>
      <w:r w:rsidRPr="00764D7C">
        <w:rPr>
          <w:position w:val="-6"/>
          <w:sz w:val="24"/>
          <w:szCs w:val="24"/>
        </w:rPr>
        <w:object w:dxaOrig="1060" w:dyaOrig="279">
          <v:shape id="_x0000_i1043" type="#_x0000_t75" style="width:53.25pt;height:14.25pt" o:ole="">
            <v:imagedata r:id="rId75" o:title=""/>
          </v:shape>
          <o:OLEObject Type="Embed" ProgID="Equation.DSMT4" ShapeID="_x0000_i1043" DrawAspect="Content" ObjectID="_1634645026" r:id="rId76"/>
        </w:object>
      </w:r>
      <w:r w:rsidRPr="00764D7C">
        <w:rPr>
          <w:rFonts w:ascii="宋体" w:hAnsi="宋体" w:hint="eastAsia"/>
          <w:sz w:val="24"/>
          <w:szCs w:val="24"/>
        </w:rPr>
        <w:t xml:space="preserve">    </w:t>
      </w:r>
    </w:p>
    <w:p w:rsidR="00DC2303" w:rsidRPr="00764D7C" w:rsidRDefault="00DC2303" w:rsidP="00DC2303">
      <w:pPr>
        <w:spacing w:line="300" w:lineRule="auto"/>
        <w:rPr>
          <w:rFonts w:ascii="宋体" w:hAnsi="宋体"/>
          <w:sz w:val="24"/>
          <w:szCs w:val="24"/>
        </w:rPr>
      </w:pPr>
    </w:p>
    <w:p w:rsidR="00DC2303" w:rsidRPr="00764D7C" w:rsidRDefault="00DC2303" w:rsidP="00DC2303">
      <w:pPr>
        <w:spacing w:line="300" w:lineRule="auto"/>
        <w:rPr>
          <w:rFonts w:ascii="宋体" w:hAnsi="宋体"/>
          <w:sz w:val="24"/>
          <w:szCs w:val="24"/>
        </w:rPr>
      </w:pPr>
      <w:r w:rsidRPr="00764D7C">
        <w:rPr>
          <w:rFonts w:ascii="宋体" w:hAnsi="宋体" w:hint="eastAsia"/>
          <w:sz w:val="24"/>
          <w:szCs w:val="24"/>
        </w:rPr>
        <w:t xml:space="preserve">     </w:t>
      </w:r>
    </w:p>
    <w:p w:rsidR="00DC2303" w:rsidRPr="00764D7C" w:rsidRDefault="00DC2303" w:rsidP="00DC2303">
      <w:pPr>
        <w:spacing w:line="300" w:lineRule="auto"/>
        <w:ind w:firstLineChars="100" w:firstLine="240"/>
        <w:rPr>
          <w:rFonts w:ascii="宋体" w:hAnsi="宋体"/>
          <w:sz w:val="24"/>
          <w:szCs w:val="24"/>
        </w:rPr>
      </w:pPr>
      <w:r w:rsidRPr="00764D7C">
        <w:rPr>
          <w:position w:val="-6"/>
          <w:sz w:val="24"/>
          <w:szCs w:val="24"/>
        </w:rPr>
        <w:object w:dxaOrig="1040" w:dyaOrig="279">
          <v:shape id="_x0000_i1044" type="#_x0000_t75" style="width:51.75pt;height:14.25pt" o:ole="">
            <v:imagedata r:id="rId77" o:title=""/>
          </v:shape>
          <o:OLEObject Type="Embed" ProgID="Equation.DSMT4" ShapeID="_x0000_i1044" DrawAspect="Content" ObjectID="_1634645027" r:id="rId78"/>
        </w:object>
      </w:r>
      <w:r w:rsidR="00A53B91">
        <w:rPr>
          <w:rFonts w:ascii="宋体" w:hAnsi="宋体" w:hint="eastAsia"/>
          <w:sz w:val="24"/>
          <w:szCs w:val="24"/>
        </w:rPr>
        <w:t xml:space="preserve">                      </w:t>
      </w:r>
      <w:r w:rsidRPr="00764D7C">
        <w:rPr>
          <w:position w:val="-14"/>
          <w:sz w:val="24"/>
          <w:szCs w:val="24"/>
        </w:rPr>
        <w:object w:dxaOrig="1440" w:dyaOrig="400">
          <v:shape id="_x0000_i1045" type="#_x0000_t75" style="width:1in;height:20.25pt" o:ole="">
            <v:imagedata r:id="rId79" o:title=""/>
          </v:shape>
          <o:OLEObject Type="Embed" ProgID="Equation.DSMT4" ShapeID="_x0000_i1045" DrawAspect="Content" ObjectID="_1634645028" r:id="rId80"/>
        </w:object>
      </w:r>
    </w:p>
    <w:p w:rsidR="00DC2303" w:rsidRPr="00764D7C" w:rsidRDefault="00DC2303" w:rsidP="00DC2303">
      <w:pPr>
        <w:ind w:firstLineChars="150" w:firstLine="360"/>
        <w:rPr>
          <w:rFonts w:ascii="宋体" w:hAnsi="宋体"/>
          <w:sz w:val="24"/>
          <w:szCs w:val="24"/>
        </w:rPr>
      </w:pPr>
    </w:p>
    <w:p w:rsidR="00DC2303" w:rsidRPr="00764D7C" w:rsidRDefault="00DC2303" w:rsidP="00DC2303">
      <w:pPr>
        <w:ind w:firstLineChars="150" w:firstLine="360"/>
        <w:rPr>
          <w:rFonts w:ascii="宋体" w:hAnsi="宋体"/>
          <w:sz w:val="24"/>
          <w:szCs w:val="24"/>
        </w:rPr>
      </w:pP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</w:p>
    <w:p w:rsidR="00DC2303" w:rsidRPr="00764D7C" w:rsidRDefault="00DC2303" w:rsidP="00DC2303">
      <w:pPr>
        <w:jc w:val="left"/>
        <w:rPr>
          <w:rFonts w:ascii="宋体" w:hAnsi="宋体"/>
          <w:b/>
          <w:sz w:val="24"/>
          <w:szCs w:val="24"/>
        </w:rPr>
      </w:pPr>
      <w:r w:rsidRPr="00764D7C">
        <w:rPr>
          <w:rFonts w:ascii="宋体" w:hAnsi="宋体" w:hint="eastAsia"/>
          <w:b/>
          <w:sz w:val="24"/>
          <w:szCs w:val="24"/>
        </w:rPr>
        <w:t>五、</w:t>
      </w:r>
      <w:r w:rsidRPr="00764D7C">
        <w:rPr>
          <w:rFonts w:ascii="宋体" w:hAnsi="宋体" w:hint="eastAsia"/>
          <w:b/>
          <w:bCs/>
          <w:sz w:val="24"/>
          <w:szCs w:val="24"/>
        </w:rPr>
        <w:t>手脑并用，操作实践</w:t>
      </w:r>
      <w:r w:rsidRPr="00764D7C">
        <w:rPr>
          <w:rFonts w:ascii="宋体" w:hAnsi="宋体" w:hint="eastAsia"/>
          <w:b/>
          <w:sz w:val="24"/>
          <w:szCs w:val="24"/>
        </w:rPr>
        <w:t>。（6分）</w:t>
      </w:r>
    </w:p>
    <w:p w:rsidR="00DC2303" w:rsidRPr="00764D7C" w:rsidRDefault="00DC2303" w:rsidP="00DC2303">
      <w:pPr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26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(6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分别画出从前面、右面、上面观察左侧物体时看到的形状。</w:t>
      </w:r>
    </w:p>
    <w:p w:rsidR="00DC2303" w:rsidRPr="00764D7C" w:rsidRDefault="00DC2303" w:rsidP="00DC2303">
      <w:pPr>
        <w:spacing w:line="240" w:lineRule="atLeast"/>
        <w:rPr>
          <w:rFonts w:ascii="宋体" w:hAnsi="宋体"/>
          <w:kern w:val="28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38625" cy="103822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 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654D61">
      <w:pPr>
        <w:spacing w:afterLines="50" w:after="156"/>
        <w:jc w:val="left"/>
        <w:rPr>
          <w:rFonts w:ascii="宋体" w:hAnsi="宋体"/>
          <w:b/>
          <w:sz w:val="24"/>
          <w:szCs w:val="24"/>
        </w:rPr>
      </w:pPr>
      <w:r w:rsidRPr="00764D7C">
        <w:rPr>
          <w:rFonts w:ascii="宋体" w:hAnsi="宋体" w:hint="eastAsia"/>
          <w:b/>
          <w:sz w:val="24"/>
          <w:szCs w:val="24"/>
        </w:rPr>
        <w:t>六、</w:t>
      </w:r>
      <w:r w:rsidRPr="00764D7C">
        <w:rPr>
          <w:rFonts w:ascii="宋体" w:hAnsi="宋体" w:hint="eastAsia"/>
          <w:b/>
          <w:bCs/>
          <w:sz w:val="24"/>
          <w:szCs w:val="24"/>
        </w:rPr>
        <w:t>活用知识，解决问题</w:t>
      </w:r>
      <w:r w:rsidRPr="00764D7C">
        <w:rPr>
          <w:rFonts w:ascii="宋体" w:hAnsi="宋体" w:hint="eastAsia"/>
          <w:b/>
          <w:sz w:val="24"/>
          <w:szCs w:val="24"/>
        </w:rPr>
        <w:t>。（4+5+5+5+6+8=33分）</w:t>
      </w:r>
    </w:p>
    <w:p w:rsidR="00DC2303" w:rsidRPr="00764D7C" w:rsidRDefault="00DC2303" w:rsidP="00DC2303">
      <w:pPr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27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(4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kern w:val="28"/>
          <w:sz w:val="24"/>
          <w:szCs w:val="24"/>
        </w:rPr>
        <w:t>一个大瓶装有果汁1升500毫升，倒满一杯需要350毫升，这瓶果汁能够倒满4杯吗？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28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(5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如图，小红从家到学校要</w:t>
      </w:r>
      <w:r w:rsidRPr="00764D7C">
        <w:rPr>
          <w:rFonts w:ascii="宋体" w:hAnsi="宋体"/>
          <w:sz w:val="24"/>
          <w:szCs w:val="24"/>
        </w:rPr>
        <w:t>13</w:t>
      </w:r>
      <w:r w:rsidRPr="00764D7C">
        <w:rPr>
          <w:rFonts w:ascii="宋体" w:hAnsi="宋体" w:hint="eastAsia"/>
          <w:sz w:val="24"/>
          <w:szCs w:val="24"/>
        </w:rPr>
        <w:t>分钟，如果她用同样的速度从家到少年宫要走几分钟？</w:t>
      </w:r>
      <w:r w:rsidRPr="00764D7C">
        <w:rPr>
          <w:rFonts w:ascii="宋体" w:hAnsi="宋体" w:cs="宋体" w:hint="eastAsia"/>
          <w:bCs/>
          <w:sz w:val="24"/>
          <w:szCs w:val="24"/>
        </w:rPr>
        <w:t xml:space="preserve">                                                </w:t>
      </w:r>
      <w:r w:rsidRPr="00764D7C">
        <w:rPr>
          <w:rFonts w:ascii="宋体" w:hAnsi="宋体" w:cs="宋体" w:hint="eastAsia"/>
          <w:sz w:val="24"/>
          <w:szCs w:val="24"/>
        </w:rPr>
        <w:t xml:space="preserve">  </w:t>
      </w:r>
    </w:p>
    <w:p w:rsidR="00DC2303" w:rsidRPr="00764D7C" w:rsidRDefault="00DC2303" w:rsidP="00DC2303">
      <w:pPr>
        <w:spacing w:line="276" w:lineRule="auto"/>
        <w:jc w:val="left"/>
        <w:rPr>
          <w:rFonts w:ascii="宋体" w:hAnsi="宋体" w:cs="宋体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48150" cy="76200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03" w:rsidRPr="00764D7C" w:rsidRDefault="00DC2303" w:rsidP="00DC2303">
      <w:pPr>
        <w:widowControl/>
        <w:shd w:val="clear" w:color="auto" w:fill="FFFFFF"/>
        <w:tabs>
          <w:tab w:val="left" w:pos="425"/>
        </w:tabs>
        <w:spacing w:line="400" w:lineRule="exact"/>
        <w:jc w:val="left"/>
        <w:rPr>
          <w:rFonts w:ascii="宋体" w:hAnsi="宋体"/>
          <w:sz w:val="24"/>
          <w:szCs w:val="24"/>
        </w:rPr>
      </w:pP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widowControl/>
        <w:shd w:val="clear" w:color="auto" w:fill="FFFFFF"/>
        <w:tabs>
          <w:tab w:val="left" w:pos="425"/>
        </w:tabs>
        <w:spacing w:line="400" w:lineRule="exact"/>
        <w:jc w:val="left"/>
        <w:rPr>
          <w:rFonts w:ascii="宋体" w:hAnsi="宋体" w:cs="宋体"/>
          <w:bCs/>
          <w:kern w:val="0"/>
          <w:sz w:val="24"/>
          <w:szCs w:val="24"/>
        </w:rPr>
      </w:pPr>
      <w:r w:rsidRPr="00764D7C">
        <w:rPr>
          <w:kern w:val="0"/>
          <w:sz w:val="24"/>
          <w:szCs w:val="24"/>
        </w:rPr>
        <w:t>29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(5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cs="宋体" w:hint="eastAsia"/>
          <w:sz w:val="24"/>
          <w:szCs w:val="24"/>
        </w:rPr>
        <w:t>王师傅3小时加工810个零件，李师傅2小时加工580个零件，李师傅比王师傅每小时多加工多少个零件？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lastRenderedPageBreak/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400" w:lineRule="exact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30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(5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明明看一本故事书，如果每天看12页，需要15天才能看完，如果这本书要提前5天看完，明明每天要看多少页？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 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spacing w:line="440" w:lineRule="exact"/>
        <w:ind w:rightChars="242" w:right="508"/>
        <w:rPr>
          <w:rFonts w:ascii="宋体" w:hAnsi="宋体"/>
          <w:sz w:val="24"/>
          <w:szCs w:val="24"/>
        </w:rPr>
      </w:pPr>
      <w:r w:rsidRPr="00764D7C">
        <w:rPr>
          <w:kern w:val="0"/>
          <w:sz w:val="24"/>
          <w:szCs w:val="24"/>
        </w:rPr>
        <w:t>31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(6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Ansi="宋体" w:hint="eastAsia"/>
          <w:sz w:val="24"/>
          <w:szCs w:val="24"/>
        </w:rPr>
        <w:t>新星农场5个星期可以植树600棵，每个星期工作5天。</w:t>
      </w:r>
    </w:p>
    <w:p w:rsidR="00DC2303" w:rsidRPr="00764D7C" w:rsidRDefault="00DC2303" w:rsidP="00DC2303">
      <w:pPr>
        <w:spacing w:line="440" w:lineRule="exact"/>
        <w:ind w:rightChars="242" w:right="508"/>
        <w:rPr>
          <w:rFonts w:ascii="宋体" w:hAnsi="宋体"/>
          <w:sz w:val="24"/>
          <w:szCs w:val="24"/>
        </w:rPr>
      </w:pPr>
      <w:r w:rsidRPr="00764D7C">
        <w:rPr>
          <w:rFonts w:ascii="宋体" w:hAnsi="宋体" w:hint="eastAsia"/>
          <w:sz w:val="24"/>
          <w:szCs w:val="24"/>
        </w:rPr>
        <w:t xml:space="preserve">（1）平均每天植树多少棵？ </w:t>
      </w:r>
    </w:p>
    <w:p w:rsidR="00DC2303" w:rsidRPr="00764D7C" w:rsidRDefault="00DC2303" w:rsidP="00DC2303">
      <w:pPr>
        <w:spacing w:line="440" w:lineRule="exact"/>
        <w:ind w:rightChars="242" w:right="508"/>
        <w:rPr>
          <w:rFonts w:ascii="宋体" w:hAnsi="宋体"/>
          <w:sz w:val="24"/>
          <w:szCs w:val="24"/>
        </w:rPr>
      </w:pPr>
      <w:r w:rsidRPr="00764D7C">
        <w:rPr>
          <w:rFonts w:ascii="宋体" w:hAnsi="宋体" w:hint="eastAsia"/>
          <w:sz w:val="24"/>
          <w:szCs w:val="24"/>
        </w:rPr>
        <w:t>（2）照这样计算，把下表填写完整，并观察表中的数据，看看你发现了什么。</w:t>
      </w:r>
    </w:p>
    <w:p w:rsidR="00DC2303" w:rsidRPr="00764D7C" w:rsidRDefault="00DC2303" w:rsidP="00DC2303">
      <w:pPr>
        <w:spacing w:line="240" w:lineRule="atLeast"/>
        <w:ind w:rightChars="242" w:right="508"/>
        <w:rPr>
          <w:rFonts w:ascii="宋体" w:hAnsi="宋体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29050" cy="68580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03" w:rsidRPr="00764D7C" w:rsidRDefault="00DC2303" w:rsidP="00DC2303">
      <w:pPr>
        <w:spacing w:line="440" w:lineRule="exact"/>
        <w:ind w:rightChars="242" w:right="508"/>
        <w:rPr>
          <w:rFonts w:ascii="宋体" w:hAnsi="宋体"/>
          <w:sz w:val="24"/>
          <w:szCs w:val="24"/>
          <w:u w:val="single"/>
        </w:rPr>
      </w:pPr>
      <w:r w:rsidRPr="00764D7C">
        <w:rPr>
          <w:rFonts w:ascii="宋体" w:hAnsi="宋体" w:hint="eastAsia"/>
          <w:sz w:val="24"/>
          <w:szCs w:val="24"/>
        </w:rPr>
        <w:t>我发现：</w:t>
      </w:r>
      <w:r w:rsidRPr="00764D7C">
        <w:rPr>
          <w:rFonts w:ascii="宋体" w:hAnsi="宋体"/>
          <w:sz w:val="24"/>
          <w:szCs w:val="24"/>
        </w:rPr>
        <w:t>________________________________________________________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 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tabs>
          <w:tab w:val="left" w:pos="3450"/>
        </w:tabs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  <w:r>
        <w:rPr>
          <w:rFonts w:ascii="等线" w:eastAsia="黑体" w:hAnsi="等线"/>
          <w:spacing w:val="-4"/>
          <w:kern w:val="0"/>
          <w:sz w:val="24"/>
          <w:szCs w:val="24"/>
        </w:rPr>
        <w:tab/>
      </w:r>
    </w:p>
    <w:p w:rsidR="00DC2303" w:rsidRPr="00764D7C" w:rsidRDefault="00DC2303" w:rsidP="00DC2303">
      <w:pPr>
        <w:spacing w:line="360" w:lineRule="auto"/>
        <w:jc w:val="center"/>
        <w:rPr>
          <w:rFonts w:ascii="等线" w:eastAsia="黑体" w:hAnsi="等线"/>
          <w:spacing w:val="-4"/>
          <w:kern w:val="0"/>
          <w:sz w:val="24"/>
          <w:szCs w:val="24"/>
        </w:rPr>
      </w:pPr>
    </w:p>
    <w:p w:rsidR="00DC2303" w:rsidRPr="00764D7C" w:rsidRDefault="00DC2303" w:rsidP="00DC2303">
      <w:pPr>
        <w:rPr>
          <w:rFonts w:ascii="宋体"/>
          <w:sz w:val="24"/>
          <w:szCs w:val="24"/>
        </w:rPr>
      </w:pPr>
      <w:r w:rsidRPr="00764D7C">
        <w:rPr>
          <w:kern w:val="0"/>
          <w:sz w:val="24"/>
          <w:szCs w:val="24"/>
        </w:rPr>
        <w:t>32</w:t>
      </w:r>
      <w:r w:rsidRPr="00764D7C">
        <w:rPr>
          <w:rFonts w:hint="eastAsia"/>
          <w:kern w:val="0"/>
          <w:sz w:val="24"/>
          <w:szCs w:val="24"/>
        </w:rPr>
        <w:t>.</w:t>
      </w:r>
      <w:r w:rsidRPr="00764D7C">
        <w:rPr>
          <w:kern w:val="0"/>
          <w:sz w:val="24"/>
          <w:szCs w:val="24"/>
        </w:rPr>
        <w:t xml:space="preserve"> </w:t>
      </w:r>
      <w:r w:rsidRPr="00764D7C">
        <w:rPr>
          <w:rFonts w:hint="eastAsia"/>
          <w:kern w:val="0"/>
          <w:sz w:val="24"/>
          <w:szCs w:val="24"/>
        </w:rPr>
        <w:t>[</w:t>
      </w:r>
      <w:r w:rsidRPr="00764D7C">
        <w:rPr>
          <w:rFonts w:hint="eastAsia"/>
          <w:kern w:val="0"/>
          <w:sz w:val="24"/>
          <w:szCs w:val="24"/>
        </w:rPr>
        <w:t>解答题</w:t>
      </w:r>
      <w:r w:rsidRPr="00764D7C">
        <w:rPr>
          <w:rFonts w:hint="eastAsia"/>
          <w:kern w:val="0"/>
          <w:sz w:val="24"/>
          <w:szCs w:val="24"/>
        </w:rPr>
        <w:t>]</w:t>
      </w:r>
      <w:r w:rsidRPr="00764D7C">
        <w:rPr>
          <w:kern w:val="0"/>
          <w:sz w:val="24"/>
          <w:szCs w:val="24"/>
        </w:rPr>
        <w:t>(8</w:t>
      </w:r>
      <w:r w:rsidRPr="00764D7C">
        <w:rPr>
          <w:kern w:val="0"/>
          <w:sz w:val="24"/>
          <w:szCs w:val="24"/>
        </w:rPr>
        <w:t>分</w:t>
      </w:r>
      <w:r w:rsidRPr="00764D7C">
        <w:rPr>
          <w:kern w:val="0"/>
          <w:sz w:val="24"/>
          <w:szCs w:val="24"/>
        </w:rPr>
        <w:t>)</w:t>
      </w:r>
      <w:r w:rsidRPr="00764D7C">
        <w:rPr>
          <w:rFonts w:ascii="宋体" w:hint="eastAsia"/>
          <w:sz w:val="24"/>
          <w:szCs w:val="24"/>
        </w:rPr>
        <w:t>四(1)班上学期数学期末考试成绩整理如下：</w:t>
      </w:r>
    </w:p>
    <w:p w:rsidR="00DC2303" w:rsidRPr="00764D7C" w:rsidRDefault="00A53B91" w:rsidP="00DC2303">
      <w:pPr>
        <w:rPr>
          <w:rFonts w:ascii="宋体"/>
          <w:sz w:val="24"/>
          <w:szCs w:val="24"/>
        </w:rPr>
      </w:pPr>
      <w:r>
        <w:rPr>
          <w:noProof/>
        </w:rPr>
        <w:drawing>
          <wp:inline distT="0" distB="0" distL="0" distR="0" wp14:anchorId="03A583A2" wp14:editId="7FB797D8">
            <wp:extent cx="2009524" cy="12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03" w:rsidRPr="00764D7C" w:rsidRDefault="00DC2303" w:rsidP="00DC2303">
      <w:pPr>
        <w:rPr>
          <w:rFonts w:ascii="宋体"/>
          <w:sz w:val="24"/>
          <w:szCs w:val="24"/>
        </w:rPr>
      </w:pPr>
      <w:r w:rsidRPr="00764D7C">
        <w:rPr>
          <w:rFonts w:ascii="宋体" w:hint="eastAsia"/>
          <w:sz w:val="24"/>
          <w:szCs w:val="24"/>
        </w:rPr>
        <w:t>（1）根据上表中的数据，补充统计表，制作条形统计图。</w:t>
      </w:r>
      <w:bookmarkStart w:id="0" w:name="_1476001379"/>
      <w:bookmarkStart w:id="1" w:name="_1222330062"/>
      <w:bookmarkStart w:id="2" w:name="_1476010400"/>
      <w:bookmarkEnd w:id="0"/>
      <w:bookmarkEnd w:id="1"/>
      <w:bookmarkEnd w:id="2"/>
    </w:p>
    <w:p w:rsidR="00DC2303" w:rsidRPr="00764D7C" w:rsidRDefault="00DC2303" w:rsidP="00DC2303">
      <w:pPr>
        <w:rPr>
          <w:rFonts w:ascii="宋体"/>
          <w:sz w:val="24"/>
          <w:szCs w:val="24"/>
        </w:rPr>
      </w:pPr>
      <w:r>
        <w:rPr>
          <w:rFonts w:ascii="宋体" w:hint="eastAsia"/>
          <w:noProof/>
          <w:sz w:val="24"/>
          <w:szCs w:val="24"/>
        </w:rPr>
        <w:drawing>
          <wp:inline distT="0" distB="0" distL="0" distR="0">
            <wp:extent cx="4924425" cy="9810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303" w:rsidRPr="00764D7C" w:rsidRDefault="00DC2303" w:rsidP="00DC2303">
      <w:pPr>
        <w:rPr>
          <w:rFonts w:ascii="宋体"/>
          <w:sz w:val="24"/>
          <w:szCs w:val="24"/>
        </w:rPr>
      </w:pPr>
      <w:bookmarkStart w:id="3" w:name="_GoBack"/>
      <w:r>
        <w:rPr>
          <w:rFonts w:ascii="宋体" w:hint="eastAsia"/>
          <w:noProof/>
          <w:sz w:val="24"/>
          <w:szCs w:val="24"/>
        </w:rPr>
        <w:lastRenderedPageBreak/>
        <w:drawing>
          <wp:inline distT="0" distB="0" distL="0" distR="0">
            <wp:extent cx="3990975" cy="27622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:rsidR="00DC2303" w:rsidRPr="00764D7C" w:rsidRDefault="00DC2303" w:rsidP="00DC2303">
      <w:pPr>
        <w:ind w:firstLineChars="100" w:firstLine="240"/>
        <w:rPr>
          <w:rFonts w:ascii="宋体"/>
          <w:sz w:val="24"/>
          <w:szCs w:val="24"/>
        </w:rPr>
      </w:pPr>
      <w:r w:rsidRPr="00764D7C">
        <w:rPr>
          <w:rFonts w:ascii="宋体" w:hint="eastAsia"/>
          <w:sz w:val="24"/>
          <w:szCs w:val="24"/>
        </w:rPr>
        <w:t>（2） 从统计图中，你知道了什么？（1分）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 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答案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 xml:space="preserve">] 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略</w:t>
      </w: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[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解析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]</w:t>
      </w:r>
      <w:r w:rsidRPr="00764D7C">
        <w:rPr>
          <w:rFonts w:ascii="等线" w:eastAsia="黑体" w:hAnsi="等线" w:hint="eastAsia"/>
          <w:spacing w:val="-4"/>
          <w:kern w:val="0"/>
          <w:sz w:val="24"/>
          <w:szCs w:val="24"/>
        </w:rPr>
        <w:t>：略</w:t>
      </w:r>
    </w:p>
    <w:p w:rsidR="00DC2303" w:rsidRPr="00764D7C" w:rsidRDefault="00DC2303" w:rsidP="00DC2303">
      <w:pPr>
        <w:ind w:firstLineChars="100" w:firstLine="240"/>
        <w:rPr>
          <w:rFonts w:ascii="宋体"/>
          <w:sz w:val="24"/>
          <w:szCs w:val="24"/>
        </w:rPr>
      </w:pPr>
    </w:p>
    <w:p w:rsidR="00DC2303" w:rsidRPr="00764D7C" w:rsidRDefault="00DC2303" w:rsidP="00DC2303">
      <w:pPr>
        <w:ind w:firstLineChars="100" w:firstLine="240"/>
        <w:rPr>
          <w:rFonts w:ascii="宋体" w:hAnsi="宋体"/>
          <w:bCs/>
          <w:sz w:val="24"/>
          <w:szCs w:val="24"/>
        </w:rPr>
      </w:pPr>
    </w:p>
    <w:p w:rsidR="00DC2303" w:rsidRPr="00764D7C" w:rsidRDefault="00DC2303" w:rsidP="00DC2303">
      <w:pPr>
        <w:widowControl/>
        <w:spacing w:line="315" w:lineRule="atLeast"/>
        <w:rPr>
          <w:rFonts w:ascii="等线" w:eastAsia="黑体" w:hAnsi="等线"/>
          <w:spacing w:val="-4"/>
          <w:kern w:val="0"/>
          <w:sz w:val="24"/>
          <w:szCs w:val="24"/>
        </w:rPr>
      </w:pPr>
    </w:p>
    <w:p w:rsidR="007913EA" w:rsidRPr="0097108B" w:rsidRDefault="007913EA" w:rsidP="007913EA">
      <w:pPr>
        <w:jc w:val="left"/>
        <w:rPr>
          <w:rFonts w:asciiTheme="minorEastAsia" w:hAnsiTheme="minorEastAsia" w:cs="MingLiU"/>
          <w:color w:val="000000"/>
          <w:spacing w:val="30"/>
          <w:kern w:val="0"/>
          <w:sz w:val="24"/>
          <w:szCs w:val="24"/>
          <w:lang w:val="zh-TW"/>
        </w:rPr>
      </w:pPr>
    </w:p>
    <w:sectPr w:rsidR="007913EA" w:rsidRPr="0097108B" w:rsidSect="00301EE2">
      <w:pgSz w:w="11907" w:h="16839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E90" w:rsidRDefault="00673E90" w:rsidP="00B114C9">
      <w:r>
        <w:separator/>
      </w:r>
    </w:p>
  </w:endnote>
  <w:endnote w:type="continuationSeparator" w:id="0">
    <w:p w:rsidR="00673E90" w:rsidRDefault="00673E90" w:rsidP="00B11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E90" w:rsidRDefault="00673E90" w:rsidP="00B114C9">
      <w:r>
        <w:separator/>
      </w:r>
    </w:p>
  </w:footnote>
  <w:footnote w:type="continuationSeparator" w:id="0">
    <w:p w:rsidR="00673E90" w:rsidRDefault="00673E90" w:rsidP="00B11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">
    <w:nsid w:val="00000005"/>
    <w:multiLevelType w:val="multilevel"/>
    <w:tmpl w:val="00000004"/>
    <w:lvl w:ilvl="0">
      <w:start w:val="2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2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2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2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2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2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2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2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2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">
    <w:nsid w:val="00000007"/>
    <w:multiLevelType w:val="multilevel"/>
    <w:tmpl w:val="00000006"/>
    <w:lvl w:ilvl="0">
      <w:start w:val="4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4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4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4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4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4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4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4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4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4">
    <w:nsid w:val="00000009"/>
    <w:multiLevelType w:val="multilevel"/>
    <w:tmpl w:val="00000008"/>
    <w:lvl w:ilvl="0">
      <w:start w:val="6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6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6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6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6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6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6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6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6"/>
      <w:numFmt w:val="decimal"/>
      <w:lvlText w:val="%1."/>
      <w:lvlJc w:val="left"/>
      <w:rPr>
        <w:rFonts w:ascii="MingLiU" w:hAnsi="Times New Roman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54DF"/>
    <w:rsid w:val="00007913"/>
    <w:rsid w:val="00040573"/>
    <w:rsid w:val="0007405C"/>
    <w:rsid w:val="000B35E7"/>
    <w:rsid w:val="001216A0"/>
    <w:rsid w:val="00131761"/>
    <w:rsid w:val="00176E24"/>
    <w:rsid w:val="0018565C"/>
    <w:rsid w:val="00227715"/>
    <w:rsid w:val="00264659"/>
    <w:rsid w:val="0029284C"/>
    <w:rsid w:val="002976B9"/>
    <w:rsid w:val="002A4792"/>
    <w:rsid w:val="00301EE2"/>
    <w:rsid w:val="00333FE5"/>
    <w:rsid w:val="00384638"/>
    <w:rsid w:val="0039314F"/>
    <w:rsid w:val="00403AF3"/>
    <w:rsid w:val="004B4AE6"/>
    <w:rsid w:val="004D61AE"/>
    <w:rsid w:val="00500296"/>
    <w:rsid w:val="006354DF"/>
    <w:rsid w:val="00654D61"/>
    <w:rsid w:val="00673E90"/>
    <w:rsid w:val="006C7091"/>
    <w:rsid w:val="006E11C8"/>
    <w:rsid w:val="007913EA"/>
    <w:rsid w:val="00804335"/>
    <w:rsid w:val="00853C66"/>
    <w:rsid w:val="008C735C"/>
    <w:rsid w:val="008D7298"/>
    <w:rsid w:val="00964E89"/>
    <w:rsid w:val="00970515"/>
    <w:rsid w:val="0097108B"/>
    <w:rsid w:val="00A34DCC"/>
    <w:rsid w:val="00A45AE3"/>
    <w:rsid w:val="00A47E66"/>
    <w:rsid w:val="00A53B91"/>
    <w:rsid w:val="00AB0831"/>
    <w:rsid w:val="00B114C9"/>
    <w:rsid w:val="00B3041E"/>
    <w:rsid w:val="00B30FFB"/>
    <w:rsid w:val="00C40347"/>
    <w:rsid w:val="00CB2F98"/>
    <w:rsid w:val="00CB68DA"/>
    <w:rsid w:val="00CE515F"/>
    <w:rsid w:val="00D15A6E"/>
    <w:rsid w:val="00D80E0F"/>
    <w:rsid w:val="00DC2303"/>
    <w:rsid w:val="00DC63C1"/>
    <w:rsid w:val="00E07283"/>
    <w:rsid w:val="00E47F5C"/>
    <w:rsid w:val="00E90511"/>
    <w:rsid w:val="00EA6DC4"/>
    <w:rsid w:val="00F126F2"/>
    <w:rsid w:val="00F8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30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4D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E905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051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11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114C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114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114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5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4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905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051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11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114C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11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11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png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76" Type="http://schemas.openxmlformats.org/officeDocument/2006/relationships/oleObject" Target="embeddings/oleObject32.bin"/><Relationship Id="rId84" Type="http://schemas.openxmlformats.org/officeDocument/2006/relationships/image" Target="media/image43.png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82" Type="http://schemas.openxmlformats.org/officeDocument/2006/relationships/image" Target="media/image41.png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3.png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image" Target="media/image1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png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42.png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png"/><Relationship Id="rId86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4</cp:revision>
  <dcterms:created xsi:type="dcterms:W3CDTF">2019-11-07T06:51:00Z</dcterms:created>
  <dcterms:modified xsi:type="dcterms:W3CDTF">2019-11-07T06:57:00Z</dcterms:modified>
</cp:coreProperties>
</file>